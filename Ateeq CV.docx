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11B6" w:rsidRPr="001B5E4E" w:rsidRDefault="001A79E2" w:rsidP="00250433">
      <w:pPr>
        <w:spacing w:line="276" w:lineRule="auto"/>
        <w:ind w:left="-709" w:firstLine="709"/>
        <w:jc w:val="center"/>
        <w:rPr>
          <w:rFonts w:ascii="Verdana" w:eastAsia="MS Mincho" w:hAnsi="Verdana"/>
          <w:sz w:val="20"/>
          <w:u w:val="single"/>
        </w:rPr>
      </w:pPr>
      <w:bookmarkStart w:id="0" w:name="_GoBack"/>
      <w:bookmarkEnd w:id="0"/>
      <w:r w:rsidRPr="001B5E4E">
        <w:rPr>
          <w:rFonts w:ascii="Verdana" w:eastAsia="MS Mincho" w:hAnsi="Verdana"/>
          <w:sz w:val="28"/>
          <w:u w:val="single"/>
        </w:rPr>
        <w:t>Resume</w:t>
      </w:r>
    </w:p>
    <w:p w:rsidR="001A79E2" w:rsidRDefault="001A79E2" w:rsidP="00250433">
      <w:pPr>
        <w:spacing w:line="276" w:lineRule="auto"/>
        <w:rPr>
          <w:rFonts w:ascii="Verdana" w:eastAsia="MS Mincho" w:hAnsi="Verdana"/>
          <w:b/>
          <w:sz w:val="20"/>
        </w:rPr>
      </w:pPr>
    </w:p>
    <w:p w:rsidR="000F11B6" w:rsidRDefault="00557AA1" w:rsidP="00250433">
      <w:pPr>
        <w:pStyle w:val="Heading5"/>
        <w:shd w:val="clear" w:color="auto" w:fill="E0E0E0"/>
        <w:spacing w:line="276" w:lineRule="auto"/>
        <w:jc w:val="left"/>
      </w:pPr>
      <w:r>
        <w:t xml:space="preserve"> </w:t>
      </w:r>
      <w:r w:rsidRPr="003B65B4">
        <w:rPr>
          <w:sz w:val="22"/>
        </w:rPr>
        <w:t>Ateeq Ahmad</w:t>
      </w:r>
    </w:p>
    <w:p w:rsidR="005D5226" w:rsidRDefault="005D5226" w:rsidP="005D5226">
      <w:pPr>
        <w:spacing w:line="276" w:lineRule="auto"/>
        <w:rPr>
          <w:rFonts w:ascii="Verdana" w:eastAsia="MS Mincho" w:hAnsi="Verdana"/>
          <w:bCs/>
          <w:sz w:val="18"/>
        </w:rPr>
      </w:pPr>
      <w:r>
        <w:rPr>
          <w:rFonts w:ascii="Verdana" w:eastAsia="MS Mincho" w:hAnsi="Verdana"/>
          <w:b/>
          <w:sz w:val="18"/>
        </w:rPr>
        <w:t xml:space="preserve"> </w:t>
      </w:r>
      <w:r w:rsidR="00624B4C">
        <w:rPr>
          <w:rFonts w:ascii="Verdana" w:eastAsia="MS Mincho" w:hAnsi="Verdana"/>
          <w:bCs/>
          <w:sz w:val="18"/>
        </w:rPr>
        <w:t>78-H Railway Colony</w:t>
      </w:r>
      <w:r>
        <w:rPr>
          <w:rFonts w:ascii="Verdana" w:eastAsia="MS Mincho" w:hAnsi="Verdana"/>
          <w:bCs/>
          <w:sz w:val="18"/>
        </w:rPr>
        <w:tab/>
      </w:r>
      <w:r>
        <w:rPr>
          <w:rFonts w:ascii="Verdana" w:eastAsia="MS Mincho" w:hAnsi="Verdana"/>
          <w:bCs/>
          <w:sz w:val="18"/>
        </w:rPr>
        <w:tab/>
      </w:r>
      <w:r>
        <w:rPr>
          <w:rFonts w:ascii="Verdana" w:eastAsia="MS Mincho" w:hAnsi="Verdana"/>
          <w:bCs/>
          <w:sz w:val="18"/>
        </w:rPr>
        <w:tab/>
      </w:r>
      <w:r>
        <w:rPr>
          <w:rFonts w:ascii="Verdana" w:eastAsia="MS Mincho" w:hAnsi="Verdana"/>
          <w:bCs/>
          <w:sz w:val="18"/>
        </w:rPr>
        <w:tab/>
      </w:r>
      <w:r>
        <w:rPr>
          <w:rFonts w:ascii="Verdana" w:eastAsia="MS Mincho" w:hAnsi="Verdana"/>
          <w:bCs/>
          <w:sz w:val="18"/>
        </w:rPr>
        <w:tab/>
      </w:r>
      <w:r>
        <w:rPr>
          <w:rFonts w:ascii="Verdana" w:eastAsia="MS Mincho" w:hAnsi="Verdana"/>
          <w:bCs/>
          <w:sz w:val="18"/>
        </w:rPr>
        <w:tab/>
      </w:r>
      <w:r>
        <w:rPr>
          <w:rFonts w:ascii="Verdana" w:eastAsia="MS Mincho" w:hAnsi="Verdana"/>
          <w:bCs/>
          <w:sz w:val="18"/>
        </w:rPr>
        <w:tab/>
      </w:r>
      <w:r>
        <w:rPr>
          <w:rFonts w:ascii="Verdana" w:eastAsia="MS Mincho" w:hAnsi="Verdana"/>
          <w:b/>
          <w:sz w:val="18"/>
        </w:rPr>
        <w:t>Email:</w:t>
      </w:r>
      <w:r>
        <w:rPr>
          <w:rFonts w:ascii="Verdana" w:eastAsia="MS Mincho" w:hAnsi="Verdana"/>
          <w:sz w:val="18"/>
        </w:rPr>
        <w:t xml:space="preserve"> ateeq.</w:t>
      </w:r>
      <w:r w:rsidR="00DE3D41">
        <w:rPr>
          <w:rFonts w:ascii="Verdana" w:eastAsia="MS Mincho" w:hAnsi="Verdana"/>
          <w:sz w:val="18"/>
        </w:rPr>
        <w:t>niit@gmail</w:t>
      </w:r>
      <w:r>
        <w:rPr>
          <w:rFonts w:ascii="Verdana" w:eastAsia="MS Mincho" w:hAnsi="Verdana"/>
          <w:sz w:val="18"/>
        </w:rPr>
        <w:t>.com</w:t>
      </w:r>
    </w:p>
    <w:p w:rsidR="00557AA1" w:rsidRDefault="005D5226" w:rsidP="00B84222">
      <w:pPr>
        <w:spacing w:line="276" w:lineRule="auto"/>
        <w:rPr>
          <w:rFonts w:ascii="Verdana" w:eastAsia="MS Mincho" w:hAnsi="Verdana"/>
          <w:sz w:val="18"/>
        </w:rPr>
      </w:pPr>
      <w:r w:rsidRPr="005D5226">
        <w:rPr>
          <w:rFonts w:ascii="Verdana" w:eastAsia="MS Mincho" w:hAnsi="Verdana"/>
          <w:bCs/>
          <w:sz w:val="18"/>
        </w:rPr>
        <w:t xml:space="preserve"> </w:t>
      </w:r>
      <w:r w:rsidR="00624B4C">
        <w:rPr>
          <w:rFonts w:ascii="Verdana" w:eastAsia="MS Mincho" w:hAnsi="Verdana"/>
          <w:bCs/>
          <w:sz w:val="18"/>
        </w:rPr>
        <w:t>Aishbagh, Lucknow-226004</w:t>
      </w:r>
      <w:r w:rsidR="00624B4C">
        <w:rPr>
          <w:rFonts w:ascii="Verdana" w:eastAsia="MS Mincho" w:hAnsi="Verdana"/>
          <w:bCs/>
          <w:sz w:val="18"/>
        </w:rPr>
        <w:tab/>
      </w:r>
      <w:r w:rsidR="007E289E">
        <w:rPr>
          <w:rFonts w:ascii="Verdana" w:eastAsia="MS Mincho" w:hAnsi="Verdana"/>
          <w:bCs/>
          <w:sz w:val="18"/>
        </w:rPr>
        <w:tab/>
      </w:r>
      <w:r w:rsidR="007E289E">
        <w:rPr>
          <w:rFonts w:ascii="Verdana" w:eastAsia="MS Mincho" w:hAnsi="Verdana"/>
          <w:bCs/>
          <w:sz w:val="18"/>
        </w:rPr>
        <w:tab/>
      </w:r>
      <w:r w:rsidR="007E289E">
        <w:rPr>
          <w:rFonts w:ascii="Verdana" w:eastAsia="MS Mincho" w:hAnsi="Verdana"/>
          <w:bCs/>
          <w:sz w:val="18"/>
        </w:rPr>
        <w:tab/>
      </w:r>
      <w:r w:rsidR="007E289E">
        <w:rPr>
          <w:rFonts w:ascii="Verdana" w:eastAsia="MS Mincho" w:hAnsi="Verdana"/>
          <w:bCs/>
          <w:sz w:val="18"/>
        </w:rPr>
        <w:tab/>
      </w:r>
      <w:r w:rsidR="007E289E">
        <w:rPr>
          <w:rFonts w:ascii="Verdana" w:eastAsia="MS Mincho" w:hAnsi="Verdana"/>
          <w:bCs/>
          <w:sz w:val="18"/>
        </w:rPr>
        <w:tab/>
      </w:r>
      <w:r w:rsidR="007E289E">
        <w:rPr>
          <w:rFonts w:ascii="Verdana" w:eastAsia="MS Mincho" w:hAnsi="Verdana"/>
          <w:b/>
          <w:sz w:val="18"/>
        </w:rPr>
        <w:t xml:space="preserve">Mobile No: +91-8447780975 </w:t>
      </w:r>
    </w:p>
    <w:p w:rsidR="000F11B6" w:rsidRDefault="007E110C" w:rsidP="00250433">
      <w:pPr>
        <w:spacing w:line="276" w:lineRule="auto"/>
        <w:ind w:left="5760"/>
        <w:rPr>
          <w:rFonts w:ascii="Verdana" w:eastAsia="MS Mincho" w:hAnsi="Verdana"/>
          <w:sz w:val="18"/>
        </w:rPr>
      </w:pPr>
      <w:r>
        <w:rPr>
          <w:rFonts w:ascii="Verdana" w:eastAsia="MS Mincho" w:hAnsi="Verdana"/>
          <w:noProof/>
          <w:sz w:val="18"/>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90170</wp:posOffset>
                </wp:positionV>
                <wp:extent cx="6184900" cy="635"/>
                <wp:effectExtent l="9525" t="13970" r="15875" b="1397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4900" cy="635"/>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pt" to="48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" strokecolor="silver" strokeweight="1.5pt"/>
            </w:pict>
          </mc:Fallback>
        </mc:AlternateContent>
      </w:r>
    </w:p>
    <w:p w:rsidR="000F11B6" w:rsidRDefault="000F11B6" w:rsidP="00250433">
      <w:pPr>
        <w:spacing w:line="276" w:lineRule="auto"/>
        <w:ind w:left="5760"/>
        <w:rPr>
          <w:rFonts w:ascii="Verdana" w:eastAsia="MS Mincho"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521"/>
      </w:tblGrid>
      <w:tr w:rsidR="000F11B6">
        <w:trPr>
          <w:gridAfter w:val="1"/>
          <w:wAfter w:w="8521" w:type="dxa"/>
          <w:trHeight w:val="280"/>
        </w:trPr>
        <w:tc>
          <w:tcPr>
            <w:tcW w:w="1260"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0F11B6" w:rsidRDefault="000F11B6" w:rsidP="00250433">
            <w:pPr>
              <w:spacing w:line="276" w:lineRule="auto"/>
              <w:rPr>
                <w:rFonts w:ascii="Verdana" w:hAnsi="Verdana"/>
                <w:b/>
                <w:sz w:val="18"/>
              </w:rPr>
            </w:pPr>
            <w:r>
              <w:rPr>
                <w:rFonts w:ascii="Verdana" w:hAnsi="Verdana"/>
                <w:b/>
                <w:sz w:val="18"/>
              </w:rPr>
              <w:t>Objective</w:t>
            </w:r>
          </w:p>
        </w:tc>
      </w:tr>
      <w:tr w:rsidR="000F11B6" w:rsidTr="008838EC">
        <w:trPr>
          <w:cantSplit/>
          <w:trHeight w:val="772"/>
        </w:trPr>
        <w:tc>
          <w:tcPr>
            <w:tcW w:w="9781" w:type="dxa"/>
            <w:gridSpan w:val="2"/>
            <w:tcBorders>
              <w:top w:val="single" w:sz="4" w:space="0" w:color="C0C0C0"/>
              <w:left w:val="single" w:sz="4" w:space="0" w:color="C0C0C0"/>
              <w:bottom w:val="single" w:sz="4" w:space="0" w:color="C0C0C0"/>
              <w:right w:val="single" w:sz="4" w:space="0" w:color="C0C0C0"/>
            </w:tcBorders>
          </w:tcPr>
          <w:p w:rsidR="000F11B6" w:rsidRDefault="007E110C" w:rsidP="00250433">
            <w:pPr>
              <w:spacing w:line="276" w:lineRule="auto"/>
              <w:rPr>
                <w:rFonts w:ascii="Verdana" w:eastAsia="MS Mincho" w:hAnsi="Verdana"/>
                <w:sz w:val="18"/>
              </w:rPr>
            </w:pPr>
            <w:r>
              <w:rPr>
                <w:rFonts w:ascii="Verdana" w:eastAsia="MS Mincho" w:hAnsi="Verdana"/>
                <w:noProof/>
                <w:sz w:val="18"/>
              </w:rPr>
              <mc:AlternateContent>
                <mc:Choice Requires="wps">
                  <w:drawing>
                    <wp:anchor distT="0" distB="0" distL="114300" distR="114300" simplePos="0" relativeHeight="251657728" behindDoc="0" locked="0" layoutInCell="1" allowOverlap="1">
                      <wp:simplePos x="0" y="0"/>
                      <wp:positionH relativeFrom="column">
                        <wp:posOffset>257810</wp:posOffset>
                      </wp:positionH>
                      <wp:positionV relativeFrom="paragraph">
                        <wp:posOffset>52705</wp:posOffset>
                      </wp:positionV>
                      <wp:extent cx="5378450" cy="431800"/>
                      <wp:effectExtent l="635" t="0" r="254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2A6D" w:rsidRPr="00E92AE4" w:rsidRDefault="00722A6D">
                                  <w:pPr>
                                    <w:rPr>
                                      <w:rFonts w:ascii="Verdana" w:eastAsia="MS Mincho" w:hAnsi="Verdana"/>
                                      <w:sz w:val="18"/>
                                    </w:rPr>
                                  </w:pPr>
                                  <w:r w:rsidRPr="00E92AE4">
                                    <w:rPr>
                                      <w:rFonts w:ascii="Verdana" w:eastAsia="MS Mincho" w:hAnsi="Verdana"/>
                                      <w:sz w:val="18"/>
                                    </w:rPr>
                                    <w:t>Seeking a position to utilize my skills and abilities in the Information Technology Industry that offers professional growth while being resourceful, innovative and flexible.</w:t>
                                  </w:r>
                                </w:p>
                                <w:p w:rsidR="00722A6D" w:rsidRPr="00E92AE4" w:rsidRDefault="00722A6D">
                                  <w:pPr>
                                    <w:rPr>
                                      <w:rFonts w:ascii="Verdana" w:eastAsia="MS Mincho" w:hAnsi="Verdana"/>
                                      <w:sz w:val="18"/>
                                    </w:rPr>
                                  </w:pPr>
                                </w:p>
                                <w:p w:rsidR="00722A6D" w:rsidRPr="00722A6D" w:rsidRDefault="00722A6D">
                                  <w:pPr>
                                    <w:rPr>
                                      <w:rFonts w:ascii="Verdana" w:eastAsia="MS Mincho" w:hAnsi="Verdana"/>
                                      <w:sz w:val="18"/>
                                      <w:szCs w:val="18"/>
                                    </w:rPr>
                                  </w:pPr>
                                </w:p>
                                <w:p w:rsidR="00722A6D" w:rsidRPr="00722A6D" w:rsidRDefault="00722A6D">
                                  <w:pPr>
                                    <w:rPr>
                                      <w:rFonts w:ascii="Verdana" w:eastAsia="MS Mincho" w:hAnsi="Verdana"/>
                                      <w:sz w:val="18"/>
                                      <w:szCs w:val="18"/>
                                    </w:rPr>
                                  </w:pPr>
                                </w:p>
                                <w:p w:rsidR="00673B7A" w:rsidRPr="00722A6D" w:rsidRDefault="00673B7A">
                                  <w:pPr>
                                    <w:rPr>
                                      <w:rFonts w:ascii="Verdana" w:hAnsi="Verdana"/>
                                      <w:sz w:val="18"/>
                                      <w:szCs w:val="18"/>
                                    </w:rPr>
                                  </w:pPr>
                                </w:p>
                                <w:p w:rsidR="00673B7A" w:rsidRPr="00722A6D" w:rsidRDefault="00673B7A">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0.3pt;margin-top:4.15pt;width:423.5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" stroked="f">
                      <v:textbox>
                        <w:txbxContent>
                          <w:p w:rsidR="00722A6D" w:rsidRPr="00E92AE4" w:rsidRDefault="00722A6D">
                            <w:pPr>
                              <w:rPr>
                                <w:rFonts w:ascii="Verdana" w:eastAsia="MS Mincho" w:hAnsi="Verdana"/>
                                <w:sz w:val="18"/>
                              </w:rPr>
                            </w:pPr>
                            <w:r w:rsidRPr="00E92AE4">
                              <w:rPr>
                                <w:rFonts w:ascii="Verdana" w:eastAsia="MS Mincho" w:hAnsi="Verdana"/>
                                <w:sz w:val="18"/>
                              </w:rPr>
                              <w:t>Seeking a position to utilize my skills and abilities in the Information Technology Industry that offers professional growth while being resourceful, innovative and flexible.</w:t>
                            </w:r>
                          </w:p>
                          <w:p w:rsidR="00722A6D" w:rsidRPr="00E92AE4" w:rsidRDefault="00722A6D">
                            <w:pPr>
                              <w:rPr>
                                <w:rFonts w:ascii="Verdana" w:eastAsia="MS Mincho" w:hAnsi="Verdana"/>
                                <w:sz w:val="18"/>
                              </w:rPr>
                            </w:pPr>
                          </w:p>
                          <w:p w:rsidR="00722A6D" w:rsidRPr="00722A6D" w:rsidRDefault="00722A6D">
                            <w:pPr>
                              <w:rPr>
                                <w:rFonts w:ascii="Verdana" w:eastAsia="MS Mincho" w:hAnsi="Verdana"/>
                                <w:sz w:val="18"/>
                                <w:szCs w:val="18"/>
                              </w:rPr>
                            </w:pPr>
                          </w:p>
                          <w:p w:rsidR="00722A6D" w:rsidRPr="00722A6D" w:rsidRDefault="00722A6D">
                            <w:pPr>
                              <w:rPr>
                                <w:rFonts w:ascii="Verdana" w:eastAsia="MS Mincho" w:hAnsi="Verdana"/>
                                <w:sz w:val="18"/>
                                <w:szCs w:val="18"/>
                              </w:rPr>
                            </w:pPr>
                          </w:p>
                          <w:p w:rsidR="00673B7A" w:rsidRPr="00722A6D" w:rsidRDefault="00673B7A">
                            <w:pPr>
                              <w:rPr>
                                <w:rFonts w:ascii="Verdana" w:hAnsi="Verdana"/>
                                <w:sz w:val="18"/>
                                <w:szCs w:val="18"/>
                              </w:rPr>
                            </w:pPr>
                          </w:p>
                          <w:p w:rsidR="00673B7A" w:rsidRPr="00722A6D" w:rsidRDefault="00673B7A">
                            <w:pPr>
                              <w:rPr>
                                <w:sz w:val="18"/>
                                <w:szCs w:val="18"/>
                              </w:rPr>
                            </w:pPr>
                          </w:p>
                        </w:txbxContent>
                      </v:textbox>
                    </v:shape>
                  </w:pict>
                </mc:Fallback>
              </mc:AlternateContent>
            </w:r>
          </w:p>
          <w:p w:rsidR="000F11B6" w:rsidRDefault="000F11B6" w:rsidP="00250433">
            <w:pPr>
              <w:spacing w:line="276" w:lineRule="auto"/>
              <w:rPr>
                <w:rFonts w:ascii="Verdana" w:hAnsi="Verdana"/>
                <w:sz w:val="18"/>
              </w:rPr>
            </w:pPr>
          </w:p>
        </w:tc>
      </w:tr>
    </w:tbl>
    <w:p w:rsidR="00250433" w:rsidRDefault="00250433" w:rsidP="00250433">
      <w:pPr>
        <w:spacing w:line="276" w:lineRule="auto"/>
        <w:rPr>
          <w:rFonts w:ascii="Verdana" w:hAnsi="Verdana"/>
          <w:sz w:val="18"/>
        </w:rPr>
      </w:pPr>
    </w:p>
    <w:p w:rsidR="00FD612B" w:rsidRDefault="00FD612B"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0"/>
        <w:gridCol w:w="6931"/>
      </w:tblGrid>
      <w:tr w:rsidR="00AC62ED" w:rsidTr="00157397">
        <w:trPr>
          <w:gridAfter w:val="1"/>
          <w:wAfter w:w="6931" w:type="dxa"/>
          <w:trHeight w:hRule="exact" w:val="355"/>
        </w:trPr>
        <w:tc>
          <w:tcPr>
            <w:tcW w:w="2850"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AC62ED" w:rsidRDefault="00AC62ED" w:rsidP="00250433">
            <w:pPr>
              <w:spacing w:line="276" w:lineRule="auto"/>
              <w:rPr>
                <w:rFonts w:ascii="Verdana" w:hAnsi="Verdana"/>
                <w:b/>
                <w:sz w:val="18"/>
              </w:rPr>
            </w:pPr>
            <w:r>
              <w:rPr>
                <w:rFonts w:ascii="Verdana" w:hAnsi="Verdana"/>
                <w:b/>
                <w:sz w:val="18"/>
              </w:rPr>
              <w:t>Work Experience</w:t>
            </w:r>
          </w:p>
        </w:tc>
      </w:tr>
      <w:tr w:rsidR="00AC62ED" w:rsidTr="008838EC">
        <w:trPr>
          <w:trHeight w:hRule="exact" w:val="1854"/>
        </w:trPr>
        <w:tc>
          <w:tcPr>
            <w:tcW w:w="9781"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FD612B" w:rsidRPr="00FD612B" w:rsidRDefault="00FD612B" w:rsidP="00FD612B">
            <w:pPr>
              <w:numPr>
                <w:ilvl w:val="0"/>
                <w:numId w:val="7"/>
              </w:numPr>
              <w:spacing w:line="276" w:lineRule="auto"/>
              <w:rPr>
                <w:rStyle w:val="Hyperlink"/>
                <w:rFonts w:ascii="Verdana" w:hAnsi="Verdana"/>
                <w:color w:val="auto"/>
                <w:sz w:val="18"/>
                <w:szCs w:val="18"/>
                <w:u w:val="none"/>
              </w:rPr>
            </w:pPr>
            <w:r w:rsidRPr="00987542">
              <w:rPr>
                <w:rStyle w:val="Hyperlink"/>
                <w:rFonts w:ascii="Verdana" w:hAnsi="Verdana" w:cs="Arial"/>
                <w:color w:val="000000"/>
                <w:sz w:val="18"/>
                <w:szCs w:val="18"/>
                <w:u w:val="none"/>
              </w:rPr>
              <w:t xml:space="preserve">Around </w:t>
            </w:r>
            <w:r>
              <w:rPr>
                <w:rStyle w:val="Hyperlink"/>
                <w:rFonts w:ascii="Verdana" w:hAnsi="Verdana" w:cs="Arial"/>
                <w:color w:val="000000"/>
                <w:sz w:val="18"/>
                <w:szCs w:val="18"/>
                <w:u w:val="none"/>
              </w:rPr>
              <w:t>3</w:t>
            </w:r>
            <w:r w:rsidR="00785D14">
              <w:rPr>
                <w:rStyle w:val="Hyperlink"/>
                <w:rFonts w:ascii="Verdana" w:hAnsi="Verdana" w:cs="Arial"/>
                <w:color w:val="000000"/>
                <w:sz w:val="18"/>
                <w:szCs w:val="18"/>
                <w:u w:val="none"/>
              </w:rPr>
              <w:t>+</w:t>
            </w:r>
            <w:r>
              <w:rPr>
                <w:rStyle w:val="Hyperlink"/>
                <w:rFonts w:ascii="Verdana" w:hAnsi="Verdana" w:cs="Arial"/>
                <w:color w:val="000000"/>
                <w:sz w:val="18"/>
                <w:szCs w:val="18"/>
                <w:u w:val="none"/>
              </w:rPr>
              <w:t xml:space="preserve"> years</w:t>
            </w:r>
            <w:r w:rsidRPr="00987542">
              <w:rPr>
                <w:rStyle w:val="Hyperlink"/>
                <w:rFonts w:ascii="Verdana" w:hAnsi="Verdana" w:cs="Arial"/>
                <w:color w:val="000000"/>
                <w:sz w:val="18"/>
                <w:szCs w:val="18"/>
                <w:u w:val="none"/>
              </w:rPr>
              <w:t xml:space="preserve"> of experience in </w:t>
            </w:r>
            <w:r>
              <w:rPr>
                <w:rStyle w:val="Hyperlink"/>
                <w:rFonts w:ascii="Verdana" w:hAnsi="Verdana" w:cs="Arial"/>
                <w:color w:val="000000"/>
                <w:sz w:val="18"/>
                <w:szCs w:val="18"/>
                <w:u w:val="none"/>
              </w:rPr>
              <w:t>Software</w:t>
            </w:r>
            <w:r w:rsidRPr="00987542">
              <w:rPr>
                <w:rStyle w:val="Hyperlink"/>
                <w:rFonts w:ascii="Verdana" w:hAnsi="Verdana" w:cs="Arial"/>
                <w:color w:val="000000"/>
                <w:sz w:val="18"/>
                <w:szCs w:val="18"/>
                <w:u w:val="none"/>
              </w:rPr>
              <w:t xml:space="preserve"> Development </w:t>
            </w:r>
            <w:r>
              <w:rPr>
                <w:rStyle w:val="Hyperlink"/>
                <w:rFonts w:ascii="Verdana" w:hAnsi="Verdana" w:cs="Arial"/>
                <w:color w:val="000000"/>
                <w:sz w:val="18"/>
                <w:szCs w:val="18"/>
                <w:u w:val="none"/>
              </w:rPr>
              <w:t>using Microsoft Technologies.</w:t>
            </w:r>
          </w:p>
          <w:p w:rsidR="002D260B" w:rsidRPr="002D260B" w:rsidRDefault="002D260B" w:rsidP="00702429">
            <w:pPr>
              <w:numPr>
                <w:ilvl w:val="0"/>
                <w:numId w:val="7"/>
              </w:numPr>
              <w:spacing w:line="276" w:lineRule="auto"/>
              <w:rPr>
                <w:rStyle w:val="Hyperlink"/>
                <w:rFonts w:ascii="Verdana" w:hAnsi="Verdana"/>
                <w:color w:val="auto"/>
                <w:sz w:val="18"/>
                <w:szCs w:val="18"/>
                <w:u w:val="none"/>
              </w:rPr>
            </w:pPr>
            <w:r>
              <w:rPr>
                <w:rStyle w:val="Hyperlink"/>
                <w:rFonts w:ascii="Verdana" w:hAnsi="Verdana"/>
                <w:color w:val="auto"/>
                <w:sz w:val="18"/>
                <w:szCs w:val="18"/>
                <w:u w:val="none"/>
              </w:rPr>
              <w:t xml:space="preserve">Working in </w:t>
            </w:r>
            <w:r>
              <w:rPr>
                <w:rStyle w:val="Hyperlink"/>
                <w:rFonts w:ascii="Verdana" w:hAnsi="Verdana"/>
                <w:b/>
                <w:color w:val="auto"/>
                <w:sz w:val="18"/>
                <w:szCs w:val="18"/>
                <w:u w:val="none"/>
              </w:rPr>
              <w:t>Ingenious Infotech Pvt. Ltd.</w:t>
            </w:r>
            <w:r w:rsidR="00624B4C">
              <w:rPr>
                <w:rStyle w:val="Hyperlink"/>
                <w:rFonts w:ascii="Verdana" w:hAnsi="Verdana"/>
                <w:b/>
                <w:color w:val="auto"/>
                <w:sz w:val="18"/>
                <w:szCs w:val="18"/>
                <w:u w:val="none"/>
              </w:rPr>
              <w:t xml:space="preserve"> </w:t>
            </w:r>
            <w:r w:rsidR="00624B4C" w:rsidRPr="00624B4C">
              <w:rPr>
                <w:rStyle w:val="Hyperlink"/>
                <w:rFonts w:ascii="Verdana" w:hAnsi="Verdana"/>
                <w:color w:val="auto"/>
                <w:sz w:val="18"/>
                <w:szCs w:val="18"/>
                <w:u w:val="none"/>
              </w:rPr>
              <w:t>Lucknow</w:t>
            </w:r>
            <w:r>
              <w:rPr>
                <w:rStyle w:val="Hyperlink"/>
                <w:rFonts w:ascii="Verdana" w:hAnsi="Verdana"/>
                <w:b/>
                <w:color w:val="auto"/>
                <w:sz w:val="18"/>
                <w:szCs w:val="18"/>
                <w:u w:val="none"/>
              </w:rPr>
              <w:t xml:space="preserve"> </w:t>
            </w:r>
            <w:r>
              <w:rPr>
                <w:rStyle w:val="Hyperlink"/>
                <w:rFonts w:ascii="Verdana" w:hAnsi="Verdana"/>
                <w:color w:val="auto"/>
                <w:sz w:val="18"/>
                <w:szCs w:val="18"/>
                <w:u w:val="none"/>
              </w:rPr>
              <w:t>As a “</w:t>
            </w:r>
            <w:r w:rsidRPr="005567BD">
              <w:rPr>
                <w:rFonts w:ascii="Verdana" w:hAnsi="Verdana"/>
                <w:b/>
                <w:sz w:val="18"/>
                <w:szCs w:val="18"/>
              </w:rPr>
              <w:t xml:space="preserve">Software </w:t>
            </w:r>
            <w:r>
              <w:rPr>
                <w:rFonts w:ascii="Verdana" w:hAnsi="Verdana"/>
                <w:b/>
                <w:sz w:val="18"/>
                <w:szCs w:val="18"/>
              </w:rPr>
              <w:t>Engineer</w:t>
            </w:r>
            <w:r>
              <w:rPr>
                <w:rStyle w:val="Hyperlink"/>
                <w:rFonts w:ascii="Verdana" w:hAnsi="Verdana"/>
                <w:color w:val="auto"/>
                <w:sz w:val="18"/>
                <w:szCs w:val="18"/>
                <w:u w:val="none"/>
              </w:rPr>
              <w:t>”</w:t>
            </w:r>
            <w:r w:rsidR="008838EC">
              <w:rPr>
                <w:rStyle w:val="Hyperlink"/>
                <w:rFonts w:ascii="Verdana" w:hAnsi="Verdana"/>
                <w:color w:val="auto"/>
                <w:sz w:val="18"/>
                <w:szCs w:val="18"/>
                <w:u w:val="none"/>
              </w:rPr>
              <w:t xml:space="preserve"> .Net Profile </w:t>
            </w:r>
            <w:r w:rsidR="00B34592">
              <w:rPr>
                <w:rStyle w:val="Hyperlink"/>
                <w:rFonts w:ascii="Verdana" w:hAnsi="Verdana"/>
                <w:color w:val="auto"/>
                <w:sz w:val="18"/>
                <w:szCs w:val="18"/>
                <w:u w:val="none"/>
              </w:rPr>
              <w:t>from</w:t>
            </w:r>
            <w:r w:rsidR="008838EC">
              <w:rPr>
                <w:rStyle w:val="Hyperlink"/>
                <w:rFonts w:ascii="Verdana" w:hAnsi="Verdana"/>
                <w:color w:val="auto"/>
                <w:sz w:val="18"/>
                <w:szCs w:val="18"/>
                <w:u w:val="none"/>
              </w:rPr>
              <w:t xml:space="preserve"> Jan 2013 to Till Date</w:t>
            </w:r>
            <w:r w:rsidR="00FD612B">
              <w:rPr>
                <w:rStyle w:val="Hyperlink"/>
                <w:rFonts w:ascii="Verdana" w:hAnsi="Verdana"/>
                <w:color w:val="auto"/>
                <w:sz w:val="18"/>
                <w:szCs w:val="18"/>
                <w:u w:val="none"/>
              </w:rPr>
              <w:t>.</w:t>
            </w:r>
          </w:p>
          <w:p w:rsidR="00702429" w:rsidRPr="00702429" w:rsidRDefault="002D260B" w:rsidP="00702429">
            <w:pPr>
              <w:numPr>
                <w:ilvl w:val="0"/>
                <w:numId w:val="7"/>
              </w:numPr>
              <w:spacing w:line="276" w:lineRule="auto"/>
              <w:rPr>
                <w:rFonts w:ascii="Verdana" w:hAnsi="Verdana"/>
                <w:sz w:val="18"/>
                <w:szCs w:val="18"/>
              </w:rPr>
            </w:pPr>
            <w:r>
              <w:rPr>
                <w:rFonts w:ascii="Verdana" w:hAnsi="Verdana"/>
                <w:sz w:val="18"/>
                <w:szCs w:val="18"/>
              </w:rPr>
              <w:t>Worked with</w:t>
            </w:r>
            <w:r w:rsidR="00702429">
              <w:rPr>
                <w:rFonts w:ascii="Verdana" w:hAnsi="Verdana"/>
                <w:sz w:val="18"/>
                <w:szCs w:val="18"/>
              </w:rPr>
              <w:t xml:space="preserve"> </w:t>
            </w:r>
            <w:r w:rsidR="00702429" w:rsidRPr="002D260B">
              <w:rPr>
                <w:rFonts w:ascii="Verdana" w:hAnsi="Verdana"/>
                <w:b/>
                <w:sz w:val="18"/>
                <w:szCs w:val="18"/>
              </w:rPr>
              <w:t>Assign InfoTech Pvt. Ltd.</w:t>
            </w:r>
            <w:r w:rsidR="00702429">
              <w:rPr>
                <w:rFonts w:ascii="Verdana" w:hAnsi="Verdana"/>
                <w:sz w:val="18"/>
                <w:szCs w:val="18"/>
              </w:rPr>
              <w:t xml:space="preserve"> New Delhi</w:t>
            </w:r>
            <w:r w:rsidR="00702429" w:rsidRPr="005567BD">
              <w:rPr>
                <w:rFonts w:ascii="Verdana" w:hAnsi="Verdana"/>
                <w:sz w:val="18"/>
                <w:szCs w:val="18"/>
              </w:rPr>
              <w:t xml:space="preserve"> As a “</w:t>
            </w:r>
            <w:r w:rsidR="00702429" w:rsidRPr="005567BD">
              <w:rPr>
                <w:rFonts w:ascii="Verdana" w:hAnsi="Verdana"/>
                <w:b/>
                <w:sz w:val="18"/>
                <w:szCs w:val="18"/>
              </w:rPr>
              <w:t xml:space="preserve">Software </w:t>
            </w:r>
            <w:r w:rsidR="002B0A58">
              <w:rPr>
                <w:rFonts w:ascii="Verdana" w:hAnsi="Verdana"/>
                <w:b/>
                <w:sz w:val="18"/>
                <w:szCs w:val="18"/>
              </w:rPr>
              <w:t>Engineer</w:t>
            </w:r>
            <w:r w:rsidR="00702429" w:rsidRPr="005567BD">
              <w:rPr>
                <w:rFonts w:ascii="Verdana" w:hAnsi="Verdana"/>
                <w:sz w:val="18"/>
                <w:szCs w:val="18"/>
              </w:rPr>
              <w:t>”</w:t>
            </w:r>
            <w:r w:rsidR="00702429">
              <w:rPr>
                <w:rFonts w:ascii="Verdana" w:hAnsi="Verdana"/>
                <w:sz w:val="18"/>
                <w:szCs w:val="18"/>
              </w:rPr>
              <w:t xml:space="preserve"> using ASP.Net with C# and SQL Server</w:t>
            </w:r>
            <w:r>
              <w:rPr>
                <w:rFonts w:ascii="Verdana" w:hAnsi="Verdana"/>
                <w:sz w:val="18"/>
                <w:szCs w:val="18"/>
              </w:rPr>
              <w:t xml:space="preserve">, </w:t>
            </w:r>
            <w:r w:rsidR="00624B4C">
              <w:rPr>
                <w:rFonts w:ascii="Verdana" w:hAnsi="Verdana"/>
                <w:sz w:val="18"/>
                <w:szCs w:val="18"/>
              </w:rPr>
              <w:t>SSRS</w:t>
            </w:r>
            <w:r w:rsidR="00B37163">
              <w:rPr>
                <w:rFonts w:ascii="Verdana" w:hAnsi="Verdana"/>
                <w:sz w:val="18"/>
                <w:szCs w:val="18"/>
              </w:rPr>
              <w:t>,</w:t>
            </w:r>
            <w:r w:rsidR="00CF5320">
              <w:rPr>
                <w:rFonts w:ascii="Verdana" w:hAnsi="Verdana"/>
                <w:sz w:val="18"/>
                <w:szCs w:val="18"/>
              </w:rPr>
              <w:t xml:space="preserve"> Web Service</w:t>
            </w:r>
            <w:r w:rsidR="008056E8">
              <w:rPr>
                <w:rFonts w:ascii="Verdana" w:hAnsi="Verdana"/>
                <w:sz w:val="18"/>
                <w:szCs w:val="18"/>
              </w:rPr>
              <w:t xml:space="preserve"> </w:t>
            </w:r>
            <w:r w:rsidR="00702429" w:rsidRPr="005567BD">
              <w:rPr>
                <w:rFonts w:ascii="Verdana" w:hAnsi="Verdana"/>
                <w:sz w:val="18"/>
                <w:szCs w:val="18"/>
              </w:rPr>
              <w:t xml:space="preserve"> From </w:t>
            </w:r>
            <w:r w:rsidR="008623AE">
              <w:rPr>
                <w:rFonts w:ascii="Verdana" w:hAnsi="Verdana"/>
                <w:sz w:val="18"/>
                <w:szCs w:val="18"/>
              </w:rPr>
              <w:t>Jan. 2011</w:t>
            </w:r>
            <w:r w:rsidR="00702429">
              <w:rPr>
                <w:rFonts w:ascii="Verdana" w:hAnsi="Verdana"/>
                <w:sz w:val="18"/>
                <w:szCs w:val="18"/>
              </w:rPr>
              <w:t xml:space="preserve"> to </w:t>
            </w:r>
            <w:r>
              <w:rPr>
                <w:rFonts w:ascii="Verdana" w:hAnsi="Verdana"/>
                <w:sz w:val="18"/>
                <w:szCs w:val="18"/>
              </w:rPr>
              <w:t>Dec. 2012</w:t>
            </w:r>
            <w:r w:rsidR="00702429">
              <w:rPr>
                <w:rFonts w:ascii="Verdana" w:hAnsi="Verdana"/>
                <w:sz w:val="18"/>
                <w:szCs w:val="18"/>
              </w:rPr>
              <w:t>.</w:t>
            </w:r>
            <w:r w:rsidR="00702429" w:rsidRPr="005567BD">
              <w:rPr>
                <w:rFonts w:ascii="Verdana" w:hAnsi="Verdana"/>
                <w:sz w:val="18"/>
                <w:szCs w:val="18"/>
              </w:rPr>
              <w:t xml:space="preserve"> </w:t>
            </w:r>
          </w:p>
          <w:p w:rsidR="00AC62ED" w:rsidRPr="00AC62ED" w:rsidRDefault="00AC62ED" w:rsidP="00250433">
            <w:pPr>
              <w:numPr>
                <w:ilvl w:val="0"/>
                <w:numId w:val="7"/>
              </w:numPr>
              <w:spacing w:line="276" w:lineRule="auto"/>
              <w:rPr>
                <w:rFonts w:ascii="Verdana" w:hAnsi="Verdana"/>
                <w:sz w:val="18"/>
              </w:rPr>
            </w:pPr>
            <w:r w:rsidRPr="00EC51FD">
              <w:rPr>
                <w:rFonts w:ascii="Verdana" w:hAnsi="Verdana"/>
                <w:sz w:val="18"/>
                <w:szCs w:val="18"/>
              </w:rPr>
              <w:t>Project Training on .Net 4.0 From IT Brain Shapers New Delhi</w:t>
            </w:r>
            <w:r w:rsidR="005245BA">
              <w:rPr>
                <w:rFonts w:ascii="Verdana" w:hAnsi="Verdana"/>
                <w:sz w:val="18"/>
                <w:szCs w:val="18"/>
              </w:rPr>
              <w:t>.</w:t>
            </w:r>
          </w:p>
        </w:tc>
      </w:tr>
    </w:tbl>
    <w:p w:rsidR="00AC62ED" w:rsidRDefault="00AC62ED" w:rsidP="00250433">
      <w:pPr>
        <w:spacing w:line="276" w:lineRule="auto"/>
        <w:rPr>
          <w:rFonts w:ascii="Verdana" w:hAnsi="Verdana"/>
          <w:sz w:val="18"/>
        </w:rPr>
      </w:pPr>
    </w:p>
    <w:p w:rsidR="00250433" w:rsidRDefault="00250433"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0"/>
        <w:gridCol w:w="6931"/>
      </w:tblGrid>
      <w:tr w:rsidR="00C6199A" w:rsidTr="0015533F">
        <w:trPr>
          <w:gridAfter w:val="1"/>
          <w:wAfter w:w="6931" w:type="dxa"/>
          <w:trHeight w:hRule="exact" w:val="355"/>
        </w:trPr>
        <w:tc>
          <w:tcPr>
            <w:tcW w:w="2850"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C6199A" w:rsidRDefault="00C6199A" w:rsidP="00250433">
            <w:pPr>
              <w:spacing w:line="276" w:lineRule="auto"/>
              <w:rPr>
                <w:rFonts w:ascii="Verdana" w:hAnsi="Verdana"/>
                <w:b/>
                <w:sz w:val="18"/>
              </w:rPr>
            </w:pPr>
            <w:r>
              <w:rPr>
                <w:rFonts w:ascii="Verdana" w:hAnsi="Verdana"/>
                <w:b/>
                <w:sz w:val="18"/>
              </w:rPr>
              <w:t>Educational Qualification</w:t>
            </w:r>
          </w:p>
        </w:tc>
      </w:tr>
      <w:tr w:rsidR="00C6199A" w:rsidTr="00250433">
        <w:trPr>
          <w:trHeight w:hRule="exact" w:val="1513"/>
        </w:trPr>
        <w:tc>
          <w:tcPr>
            <w:tcW w:w="9781"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C6199A" w:rsidRPr="00FF741C" w:rsidRDefault="00C6199A" w:rsidP="00250433">
            <w:pPr>
              <w:spacing w:line="276" w:lineRule="auto"/>
              <w:ind w:left="720"/>
              <w:rPr>
                <w:rFonts w:ascii="Verdana" w:hAnsi="Verdana"/>
                <w:b/>
                <w:sz w:val="18"/>
              </w:rPr>
            </w:pPr>
          </w:p>
          <w:p w:rsidR="00BF72AD" w:rsidRPr="00BF72AD" w:rsidRDefault="00BF72AD" w:rsidP="00250433">
            <w:pPr>
              <w:numPr>
                <w:ilvl w:val="0"/>
                <w:numId w:val="8"/>
              </w:numPr>
              <w:spacing w:line="276" w:lineRule="auto"/>
              <w:rPr>
                <w:rFonts w:ascii="Verdana" w:hAnsi="Verdana"/>
                <w:sz w:val="18"/>
              </w:rPr>
            </w:pPr>
            <w:r w:rsidRPr="0075756F">
              <w:rPr>
                <w:rFonts w:ascii="Verdana" w:hAnsi="Verdana"/>
                <w:b/>
                <w:sz w:val="18"/>
              </w:rPr>
              <w:t>MCA</w:t>
            </w:r>
            <w:r w:rsidR="00370BC8">
              <w:rPr>
                <w:rFonts w:ascii="Verdana" w:hAnsi="Verdana"/>
                <w:b/>
                <w:sz w:val="18"/>
              </w:rPr>
              <w:t xml:space="preserve"> </w:t>
            </w:r>
            <w:r w:rsidR="00370BC8" w:rsidRPr="00370BC8">
              <w:rPr>
                <w:rFonts w:ascii="Verdana" w:hAnsi="Verdana"/>
                <w:sz w:val="18"/>
              </w:rPr>
              <w:t>with 60%</w:t>
            </w:r>
            <w:r>
              <w:rPr>
                <w:rFonts w:ascii="Verdana" w:hAnsi="Verdana"/>
                <w:sz w:val="18"/>
              </w:rPr>
              <w:t xml:space="preserve"> from S</w:t>
            </w:r>
            <w:r w:rsidR="00B35CE6">
              <w:rPr>
                <w:rFonts w:ascii="Verdana" w:hAnsi="Verdana"/>
                <w:sz w:val="18"/>
              </w:rPr>
              <w:t>ikkim Manipal University</w:t>
            </w:r>
            <w:r w:rsidR="00C702A3">
              <w:rPr>
                <w:rFonts w:ascii="Verdana" w:hAnsi="Verdana"/>
                <w:sz w:val="18"/>
              </w:rPr>
              <w:t xml:space="preserve"> in 2014</w:t>
            </w:r>
            <w:r w:rsidR="00370BC8">
              <w:rPr>
                <w:rFonts w:ascii="Verdana" w:hAnsi="Verdana"/>
                <w:sz w:val="18"/>
              </w:rPr>
              <w:t>.</w:t>
            </w:r>
          </w:p>
          <w:p w:rsidR="00476854" w:rsidRPr="0015031F" w:rsidRDefault="00714ED6" w:rsidP="00250433">
            <w:pPr>
              <w:numPr>
                <w:ilvl w:val="0"/>
                <w:numId w:val="4"/>
              </w:numPr>
              <w:spacing w:line="276" w:lineRule="auto"/>
              <w:rPr>
                <w:rFonts w:ascii="Verdana" w:hAnsi="Verdana"/>
                <w:sz w:val="18"/>
              </w:rPr>
            </w:pPr>
            <w:r w:rsidRPr="0015031F">
              <w:rPr>
                <w:rFonts w:ascii="Verdana" w:hAnsi="Verdana"/>
                <w:sz w:val="18"/>
                <w:szCs w:val="18"/>
              </w:rPr>
              <w:t>Bachelor</w:t>
            </w:r>
            <w:r w:rsidR="00C918A9" w:rsidRPr="0015031F">
              <w:rPr>
                <w:rFonts w:ascii="Verdana" w:hAnsi="Verdana"/>
                <w:sz w:val="18"/>
                <w:szCs w:val="18"/>
              </w:rPr>
              <w:t xml:space="preserve"> of Science</w:t>
            </w:r>
            <w:r w:rsidR="0015031F" w:rsidRPr="0015031F">
              <w:rPr>
                <w:rFonts w:ascii="Verdana" w:hAnsi="Verdana"/>
                <w:sz w:val="18"/>
                <w:szCs w:val="18"/>
              </w:rPr>
              <w:t xml:space="preserve"> in Information Technology </w:t>
            </w:r>
            <w:r w:rsidR="0015031F" w:rsidRPr="00BB4915">
              <w:rPr>
                <w:rFonts w:ascii="Verdana" w:hAnsi="Verdana"/>
                <w:b/>
                <w:bCs/>
                <w:sz w:val="18"/>
                <w:szCs w:val="18"/>
              </w:rPr>
              <w:t>B.Sc(</w:t>
            </w:r>
            <w:r w:rsidR="00C918A9" w:rsidRPr="00BB4915">
              <w:rPr>
                <w:rFonts w:ascii="Verdana" w:hAnsi="Verdana"/>
                <w:b/>
                <w:bCs/>
                <w:sz w:val="18"/>
                <w:szCs w:val="18"/>
              </w:rPr>
              <w:t>IT</w:t>
            </w:r>
            <w:r w:rsidR="0015031F" w:rsidRPr="00BB4915">
              <w:rPr>
                <w:rFonts w:ascii="Verdana" w:hAnsi="Verdana"/>
                <w:b/>
                <w:bCs/>
                <w:sz w:val="18"/>
                <w:szCs w:val="18"/>
              </w:rPr>
              <w:t>)</w:t>
            </w:r>
            <w:r w:rsidR="008056E8">
              <w:rPr>
                <w:rFonts w:ascii="Verdana" w:hAnsi="Verdana"/>
                <w:b/>
                <w:bCs/>
                <w:sz w:val="18"/>
                <w:szCs w:val="18"/>
              </w:rPr>
              <w:t xml:space="preserve"> </w:t>
            </w:r>
            <w:r w:rsidR="00307B09">
              <w:rPr>
                <w:rFonts w:ascii="Verdana" w:hAnsi="Verdana"/>
                <w:sz w:val="18"/>
                <w:szCs w:val="18"/>
              </w:rPr>
              <w:t>with 71</w:t>
            </w:r>
            <w:r w:rsidR="008056E8" w:rsidRPr="008056E8">
              <w:rPr>
                <w:rFonts w:ascii="Verdana" w:hAnsi="Verdana"/>
                <w:sz w:val="18"/>
                <w:szCs w:val="18"/>
              </w:rPr>
              <w:t>%</w:t>
            </w:r>
            <w:r w:rsidR="00C6199A" w:rsidRPr="0015031F">
              <w:rPr>
                <w:rFonts w:ascii="Verdana" w:hAnsi="Verdana"/>
                <w:sz w:val="18"/>
                <w:szCs w:val="18"/>
              </w:rPr>
              <w:t xml:space="preserve"> From</w:t>
            </w:r>
            <w:r w:rsidR="00DD025B">
              <w:rPr>
                <w:rFonts w:ascii="Verdana" w:hAnsi="Verdana"/>
                <w:sz w:val="18"/>
                <w:szCs w:val="18"/>
              </w:rPr>
              <w:t xml:space="preserve"> </w:t>
            </w:r>
            <w:r w:rsidR="00DD025B" w:rsidRPr="00DD025B">
              <w:rPr>
                <w:rFonts w:ascii="Verdana" w:hAnsi="Verdana"/>
                <w:b/>
                <w:sz w:val="18"/>
                <w:szCs w:val="18"/>
              </w:rPr>
              <w:t>(NIIT)</w:t>
            </w:r>
            <w:r w:rsidR="006A253D">
              <w:rPr>
                <w:rFonts w:ascii="Verdana" w:hAnsi="Verdana"/>
                <w:b/>
                <w:sz w:val="18"/>
                <w:szCs w:val="18"/>
              </w:rPr>
              <w:t>-</w:t>
            </w:r>
            <w:r w:rsidR="006A253D" w:rsidRPr="0015031F">
              <w:rPr>
                <w:rFonts w:ascii="Verdana" w:hAnsi="Verdana"/>
                <w:sz w:val="18"/>
                <w:szCs w:val="18"/>
              </w:rPr>
              <w:t xml:space="preserve"> K</w:t>
            </w:r>
            <w:r w:rsidR="006A253D">
              <w:rPr>
                <w:rFonts w:ascii="Verdana" w:hAnsi="Verdana"/>
                <w:sz w:val="18"/>
                <w:szCs w:val="18"/>
              </w:rPr>
              <w:t>U</w:t>
            </w:r>
            <w:r w:rsidR="00DB180B">
              <w:rPr>
                <w:rFonts w:ascii="Verdana" w:hAnsi="Verdana"/>
                <w:sz w:val="18"/>
                <w:szCs w:val="18"/>
              </w:rPr>
              <w:t xml:space="preserve"> in 2011.</w:t>
            </w:r>
            <w:r w:rsidR="00476854" w:rsidRPr="0015031F">
              <w:rPr>
                <w:rFonts w:ascii="Verdana" w:hAnsi="Verdana"/>
                <w:sz w:val="18"/>
                <w:szCs w:val="18"/>
              </w:rPr>
              <w:t xml:space="preserve"> </w:t>
            </w:r>
          </w:p>
          <w:p w:rsidR="00C6199A" w:rsidRPr="00476854" w:rsidRDefault="00C6199A" w:rsidP="00250433">
            <w:pPr>
              <w:numPr>
                <w:ilvl w:val="0"/>
                <w:numId w:val="4"/>
              </w:numPr>
              <w:spacing w:line="276" w:lineRule="auto"/>
              <w:rPr>
                <w:rFonts w:ascii="Verdana" w:hAnsi="Verdana"/>
                <w:sz w:val="18"/>
              </w:rPr>
            </w:pPr>
            <w:r w:rsidRPr="00476854">
              <w:rPr>
                <w:rFonts w:ascii="Verdana" w:hAnsi="Verdana"/>
                <w:sz w:val="18"/>
                <w:szCs w:val="18"/>
              </w:rPr>
              <w:t>In</w:t>
            </w:r>
            <w:r w:rsidR="00504D5C">
              <w:rPr>
                <w:rFonts w:ascii="Verdana" w:hAnsi="Verdana"/>
                <w:sz w:val="18"/>
                <w:szCs w:val="18"/>
              </w:rPr>
              <w:t>termediate From UP Board</w:t>
            </w:r>
            <w:r w:rsidRPr="00476854">
              <w:rPr>
                <w:rFonts w:ascii="Verdana" w:hAnsi="Verdana"/>
                <w:sz w:val="18"/>
                <w:szCs w:val="18"/>
              </w:rPr>
              <w:t xml:space="preserve"> with Ist Division</w:t>
            </w:r>
            <w:r w:rsidR="00434935">
              <w:rPr>
                <w:rFonts w:ascii="Verdana" w:hAnsi="Verdana"/>
                <w:sz w:val="18"/>
                <w:szCs w:val="18"/>
              </w:rPr>
              <w:t xml:space="preserve"> </w:t>
            </w:r>
            <w:r w:rsidR="00DB180B">
              <w:rPr>
                <w:rFonts w:ascii="Verdana" w:hAnsi="Verdana"/>
                <w:sz w:val="18"/>
                <w:szCs w:val="18"/>
              </w:rPr>
              <w:t>in 2006.</w:t>
            </w:r>
            <w:r w:rsidRPr="00476854">
              <w:rPr>
                <w:rFonts w:ascii="Verdana" w:hAnsi="Verdana"/>
                <w:sz w:val="18"/>
                <w:szCs w:val="18"/>
              </w:rPr>
              <w:t xml:space="preserve"> </w:t>
            </w:r>
          </w:p>
          <w:p w:rsidR="00C6199A" w:rsidRPr="00476854" w:rsidRDefault="00C6199A" w:rsidP="00250433">
            <w:pPr>
              <w:numPr>
                <w:ilvl w:val="0"/>
                <w:numId w:val="4"/>
              </w:numPr>
              <w:spacing w:line="276" w:lineRule="auto"/>
              <w:rPr>
                <w:rFonts w:ascii="Verdana" w:hAnsi="Verdana"/>
                <w:sz w:val="18"/>
              </w:rPr>
            </w:pPr>
            <w:r w:rsidRPr="00476854">
              <w:rPr>
                <w:rFonts w:ascii="Verdana" w:hAnsi="Verdana"/>
                <w:sz w:val="18"/>
              </w:rPr>
              <w:t>Hi</w:t>
            </w:r>
            <w:r w:rsidR="00504D5C">
              <w:rPr>
                <w:rFonts w:ascii="Verdana" w:hAnsi="Verdana"/>
                <w:sz w:val="18"/>
              </w:rPr>
              <w:t xml:space="preserve">gh School From UP Board </w:t>
            </w:r>
            <w:r w:rsidRPr="00476854">
              <w:rPr>
                <w:rFonts w:ascii="Verdana" w:hAnsi="Verdana"/>
                <w:sz w:val="18"/>
              </w:rPr>
              <w:t>with 2</w:t>
            </w:r>
            <w:r w:rsidRPr="00476854">
              <w:rPr>
                <w:rFonts w:ascii="Verdana" w:hAnsi="Verdana"/>
                <w:sz w:val="18"/>
                <w:vertAlign w:val="superscript"/>
              </w:rPr>
              <w:t>nd</w:t>
            </w:r>
            <w:r w:rsidRPr="00476854">
              <w:rPr>
                <w:rFonts w:ascii="Verdana" w:hAnsi="Verdana"/>
                <w:sz w:val="18"/>
              </w:rPr>
              <w:t xml:space="preserve"> Division </w:t>
            </w:r>
            <w:r w:rsidR="00434935">
              <w:rPr>
                <w:rFonts w:ascii="Verdana" w:hAnsi="Verdana"/>
                <w:sz w:val="18"/>
              </w:rPr>
              <w:t>in 2004</w:t>
            </w:r>
            <w:r w:rsidR="00DB180B">
              <w:rPr>
                <w:rFonts w:ascii="Verdana" w:hAnsi="Verdana"/>
                <w:sz w:val="18"/>
              </w:rPr>
              <w:t>.</w:t>
            </w:r>
          </w:p>
          <w:p w:rsidR="00C6199A" w:rsidRPr="00191150" w:rsidRDefault="00C6199A" w:rsidP="00250433">
            <w:pPr>
              <w:spacing w:line="276" w:lineRule="auto"/>
              <w:ind w:firstLine="720"/>
              <w:rPr>
                <w:color w:val="000000"/>
                <w:szCs w:val="24"/>
              </w:rPr>
            </w:pPr>
          </w:p>
          <w:p w:rsidR="00C6199A" w:rsidRPr="00191150" w:rsidRDefault="00C6199A" w:rsidP="00250433">
            <w:pPr>
              <w:spacing w:line="276" w:lineRule="auto"/>
              <w:ind w:left="360"/>
              <w:rPr>
                <w:color w:val="000000"/>
                <w:szCs w:val="24"/>
              </w:rPr>
            </w:pPr>
          </w:p>
          <w:p w:rsidR="00C6199A" w:rsidRDefault="00C6199A" w:rsidP="00250433">
            <w:pPr>
              <w:numPr>
                <w:ilvl w:val="0"/>
                <w:numId w:val="4"/>
              </w:numPr>
              <w:spacing w:line="276" w:lineRule="auto"/>
              <w:rPr>
                <w:rFonts w:ascii="Verdana" w:hAnsi="Verdana"/>
                <w:b/>
                <w:sz w:val="18"/>
              </w:rPr>
            </w:pPr>
            <w:r>
              <w:rPr>
                <w:rFonts w:ascii="Verdana" w:hAnsi="Verdana"/>
                <w:b/>
                <w:sz w:val="18"/>
                <w:szCs w:val="18"/>
              </w:rPr>
              <w:t xml:space="preserve"> </w:t>
            </w:r>
          </w:p>
        </w:tc>
      </w:tr>
    </w:tbl>
    <w:p w:rsidR="00147782" w:rsidRDefault="00147782" w:rsidP="00250433">
      <w:pPr>
        <w:spacing w:line="276" w:lineRule="auto"/>
        <w:rPr>
          <w:rFonts w:ascii="Verdana" w:hAnsi="Verdana"/>
          <w:sz w:val="18"/>
        </w:rPr>
      </w:pPr>
    </w:p>
    <w:p w:rsidR="00C6199A" w:rsidRDefault="00C6199A"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7261"/>
      </w:tblGrid>
      <w:tr w:rsidR="00C6199A" w:rsidTr="007C0953">
        <w:trPr>
          <w:gridAfter w:val="1"/>
          <w:wAfter w:w="7261" w:type="dxa"/>
          <w:trHeight w:hRule="exact" w:val="360"/>
        </w:trPr>
        <w:tc>
          <w:tcPr>
            <w:tcW w:w="2520"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C6199A" w:rsidRDefault="00C6199A" w:rsidP="00250433">
            <w:pPr>
              <w:spacing w:line="276" w:lineRule="auto"/>
              <w:rPr>
                <w:rFonts w:ascii="Verdana" w:hAnsi="Verdana"/>
                <w:b/>
                <w:sz w:val="18"/>
              </w:rPr>
            </w:pPr>
            <w:r>
              <w:rPr>
                <w:rFonts w:ascii="Verdana" w:hAnsi="Verdana"/>
                <w:b/>
                <w:sz w:val="18"/>
              </w:rPr>
              <w:t>Professional Studies</w:t>
            </w:r>
          </w:p>
        </w:tc>
      </w:tr>
      <w:tr w:rsidR="00C6199A" w:rsidTr="00B84E48">
        <w:trPr>
          <w:trHeight w:hRule="exact" w:val="1124"/>
        </w:trPr>
        <w:tc>
          <w:tcPr>
            <w:tcW w:w="9781"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3325A9" w:rsidRPr="00EC51FD" w:rsidRDefault="003325A9" w:rsidP="00250433">
            <w:pPr>
              <w:numPr>
                <w:ilvl w:val="0"/>
                <w:numId w:val="4"/>
              </w:numPr>
              <w:spacing w:line="276" w:lineRule="auto"/>
              <w:rPr>
                <w:rFonts w:ascii="Verdana" w:hAnsi="Verdana"/>
                <w:sz w:val="18"/>
                <w:szCs w:val="18"/>
              </w:rPr>
            </w:pPr>
            <w:r w:rsidRPr="00BB4915">
              <w:rPr>
                <w:rFonts w:ascii="Verdana" w:hAnsi="Verdana"/>
                <w:b/>
                <w:bCs/>
                <w:sz w:val="18"/>
                <w:szCs w:val="18"/>
              </w:rPr>
              <w:t>GNIIT</w:t>
            </w:r>
            <w:r w:rsidR="00BB4915">
              <w:rPr>
                <w:rFonts w:ascii="Verdana" w:hAnsi="Verdana"/>
                <w:sz w:val="18"/>
                <w:szCs w:val="18"/>
              </w:rPr>
              <w:t>(Software Engineering)</w:t>
            </w:r>
            <w:r w:rsidR="00D95962">
              <w:rPr>
                <w:rFonts w:ascii="Verdana" w:hAnsi="Verdana"/>
                <w:sz w:val="18"/>
                <w:szCs w:val="18"/>
              </w:rPr>
              <w:t xml:space="preserve"> with 78</w:t>
            </w:r>
            <w:r w:rsidR="00C75D7F">
              <w:rPr>
                <w:rFonts w:ascii="Verdana" w:hAnsi="Verdana"/>
                <w:sz w:val="18"/>
                <w:szCs w:val="18"/>
              </w:rPr>
              <w:t>%</w:t>
            </w:r>
            <w:r w:rsidRPr="00EC51FD">
              <w:rPr>
                <w:rFonts w:ascii="Verdana" w:hAnsi="Verdana"/>
                <w:sz w:val="18"/>
                <w:szCs w:val="18"/>
              </w:rPr>
              <w:t xml:space="preserve"> From </w:t>
            </w:r>
            <w:r w:rsidRPr="00BB4915">
              <w:rPr>
                <w:rFonts w:ascii="Verdana" w:hAnsi="Verdana"/>
                <w:b/>
                <w:bCs/>
                <w:sz w:val="18"/>
                <w:szCs w:val="18"/>
              </w:rPr>
              <w:t>NIIT</w:t>
            </w:r>
            <w:r w:rsidRPr="00EC51FD">
              <w:rPr>
                <w:rFonts w:ascii="Verdana" w:hAnsi="Verdana"/>
                <w:sz w:val="18"/>
                <w:szCs w:val="18"/>
              </w:rPr>
              <w:t xml:space="preserve"> Lucknow</w:t>
            </w:r>
            <w:r w:rsidR="00DB180B">
              <w:rPr>
                <w:rFonts w:ascii="Verdana" w:hAnsi="Verdana"/>
                <w:sz w:val="18"/>
                <w:szCs w:val="18"/>
              </w:rPr>
              <w:t xml:space="preserve"> Hussainganj Center in 2011.</w:t>
            </w:r>
          </w:p>
          <w:p w:rsidR="00C6199A" w:rsidRDefault="00C6199A" w:rsidP="001A1C01">
            <w:pPr>
              <w:numPr>
                <w:ilvl w:val="0"/>
                <w:numId w:val="4"/>
              </w:numPr>
              <w:spacing w:line="276" w:lineRule="auto"/>
              <w:rPr>
                <w:rFonts w:ascii="Verdana" w:hAnsi="Verdana"/>
                <w:b/>
                <w:sz w:val="18"/>
              </w:rPr>
            </w:pPr>
            <w:r w:rsidRPr="00EC51FD">
              <w:rPr>
                <w:rFonts w:ascii="Verdana" w:hAnsi="Verdana"/>
                <w:sz w:val="18"/>
                <w:szCs w:val="18"/>
              </w:rPr>
              <w:t xml:space="preserve">Diploma in IT ‘O’ Level </w:t>
            </w:r>
            <w:r w:rsidRPr="00BF0CD8">
              <w:rPr>
                <w:rFonts w:ascii="Verdana" w:hAnsi="Verdana"/>
                <w:b/>
                <w:sz w:val="18"/>
                <w:szCs w:val="18"/>
              </w:rPr>
              <w:t>(Business Professional Programmer)</w:t>
            </w:r>
            <w:r w:rsidRPr="00EC51FD">
              <w:rPr>
                <w:rFonts w:ascii="Verdana" w:hAnsi="Verdana"/>
                <w:sz w:val="18"/>
                <w:szCs w:val="18"/>
              </w:rPr>
              <w:t xml:space="preserve"> From </w:t>
            </w:r>
            <w:r w:rsidR="00B84E48" w:rsidRPr="00B84E48">
              <w:rPr>
                <w:rFonts w:ascii="Verdana" w:hAnsi="Verdana"/>
                <w:sz w:val="18"/>
                <w:szCs w:val="18"/>
              </w:rPr>
              <w:t xml:space="preserve">NATIONAL INSTITUTE OF ELECTRONICS AND INFORMATION TECHNOLOGY </w:t>
            </w:r>
            <w:r w:rsidR="00B84E48" w:rsidRPr="00B84E48">
              <w:rPr>
                <w:rFonts w:ascii="Verdana" w:hAnsi="Verdana"/>
                <w:b/>
                <w:sz w:val="18"/>
                <w:szCs w:val="18"/>
              </w:rPr>
              <w:t>(NIELIT)</w:t>
            </w:r>
            <w:r w:rsidR="009D4A1C">
              <w:rPr>
                <w:rFonts w:ascii="Verdana" w:hAnsi="Verdana"/>
                <w:b/>
                <w:sz w:val="18"/>
                <w:szCs w:val="18"/>
              </w:rPr>
              <w:t xml:space="preserve"> </w:t>
            </w:r>
            <w:r w:rsidR="009D4A1C" w:rsidRPr="009D4A1C">
              <w:rPr>
                <w:rStyle w:val="fblongblurb"/>
                <w:rFonts w:ascii="Verdana" w:hAnsi="Verdana"/>
                <w:sz w:val="18"/>
                <w:szCs w:val="18"/>
              </w:rPr>
              <w:t xml:space="preserve">formerly </w:t>
            </w:r>
            <w:r w:rsidR="009D4A1C" w:rsidRPr="00275D28">
              <w:rPr>
                <w:rStyle w:val="fblongblurb"/>
                <w:rFonts w:ascii="Verdana" w:hAnsi="Verdana"/>
                <w:b/>
                <w:sz w:val="18"/>
                <w:szCs w:val="18"/>
              </w:rPr>
              <w:t>DOEACC</w:t>
            </w:r>
            <w:r w:rsidR="00DB180B">
              <w:rPr>
                <w:rStyle w:val="fblongblurb"/>
                <w:rFonts w:ascii="Verdana" w:hAnsi="Verdana"/>
                <w:b/>
                <w:sz w:val="18"/>
                <w:szCs w:val="18"/>
              </w:rPr>
              <w:t xml:space="preserve"> </w:t>
            </w:r>
            <w:r w:rsidR="00DB180B" w:rsidRPr="00DB180B">
              <w:rPr>
                <w:rStyle w:val="fblongblurb"/>
                <w:rFonts w:ascii="Verdana" w:hAnsi="Verdana"/>
                <w:sz w:val="18"/>
                <w:szCs w:val="18"/>
              </w:rPr>
              <w:t>in 2009</w:t>
            </w:r>
          </w:p>
        </w:tc>
      </w:tr>
    </w:tbl>
    <w:p w:rsidR="00C6199A" w:rsidRDefault="00C6199A" w:rsidP="00250433">
      <w:pPr>
        <w:spacing w:line="276" w:lineRule="auto"/>
        <w:rPr>
          <w:rFonts w:ascii="Verdana" w:hAnsi="Verdana"/>
          <w:sz w:val="18"/>
        </w:rPr>
      </w:pPr>
    </w:p>
    <w:p w:rsidR="00250433" w:rsidRDefault="00250433" w:rsidP="00250433">
      <w:pPr>
        <w:spacing w:line="276" w:lineRule="auto"/>
        <w:rPr>
          <w:rFonts w:ascii="Verdana" w:hAnsi="Verdana"/>
          <w:sz w:val="18"/>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2"/>
        <w:gridCol w:w="6811"/>
      </w:tblGrid>
      <w:tr w:rsidR="000F11B6" w:rsidTr="00E64CE2">
        <w:trPr>
          <w:gridAfter w:val="1"/>
          <w:wAfter w:w="6811" w:type="dxa"/>
          <w:trHeight w:hRule="exact" w:val="418"/>
        </w:trPr>
        <w:tc>
          <w:tcPr>
            <w:tcW w:w="3112"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0F11B6" w:rsidRDefault="000F11B6" w:rsidP="00250433">
            <w:pPr>
              <w:spacing w:line="276" w:lineRule="auto"/>
              <w:rPr>
                <w:rFonts w:ascii="Verdana" w:hAnsi="Verdana"/>
                <w:b/>
                <w:sz w:val="18"/>
              </w:rPr>
            </w:pPr>
            <w:r>
              <w:rPr>
                <w:rFonts w:ascii="Verdana" w:hAnsi="Verdana"/>
                <w:b/>
                <w:sz w:val="18"/>
              </w:rPr>
              <w:t>Technical Skills</w:t>
            </w:r>
          </w:p>
        </w:tc>
      </w:tr>
      <w:tr w:rsidR="000F11B6" w:rsidTr="00E64CE2">
        <w:trPr>
          <w:trHeight w:hRule="exact" w:val="478"/>
        </w:trPr>
        <w:tc>
          <w:tcPr>
            <w:tcW w:w="311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0F11B6" w:rsidRDefault="000F11B6" w:rsidP="00250433">
            <w:pPr>
              <w:spacing w:line="276" w:lineRule="auto"/>
              <w:rPr>
                <w:rFonts w:ascii="Verdana" w:hAnsi="Verdana"/>
                <w:b/>
                <w:sz w:val="18"/>
              </w:rPr>
            </w:pPr>
            <w:r>
              <w:rPr>
                <w:rFonts w:ascii="Verdana" w:hAnsi="Verdana"/>
                <w:b/>
                <w:sz w:val="18"/>
              </w:rPr>
              <w:t>Technologies</w:t>
            </w:r>
          </w:p>
        </w:tc>
        <w:tc>
          <w:tcPr>
            <w:tcW w:w="6811" w:type="dxa"/>
            <w:tcBorders>
              <w:top w:val="single" w:sz="4" w:space="0" w:color="C0C0C0"/>
              <w:left w:val="single" w:sz="4" w:space="0" w:color="C0C0C0"/>
              <w:bottom w:val="single" w:sz="4" w:space="0" w:color="C0C0C0"/>
              <w:right w:val="single" w:sz="4" w:space="0" w:color="C0C0C0"/>
            </w:tcBorders>
            <w:vAlign w:val="center"/>
          </w:tcPr>
          <w:p w:rsidR="000F11B6" w:rsidRPr="00E92AE4" w:rsidRDefault="000F11B6" w:rsidP="00437E26">
            <w:pPr>
              <w:pStyle w:val="FootnoteText"/>
              <w:spacing w:line="276" w:lineRule="auto"/>
              <w:rPr>
                <w:rFonts w:ascii="Verdana" w:hAnsi="Verdana"/>
                <w:sz w:val="18"/>
              </w:rPr>
            </w:pPr>
            <w:r w:rsidRPr="00E92AE4">
              <w:rPr>
                <w:rFonts w:ascii="Verdana" w:hAnsi="Verdana"/>
                <w:sz w:val="18"/>
              </w:rPr>
              <w:t>ASP.NET</w:t>
            </w:r>
            <w:r w:rsidR="00C04A20">
              <w:rPr>
                <w:rFonts w:ascii="Verdana" w:hAnsi="Verdana"/>
                <w:sz w:val="18"/>
              </w:rPr>
              <w:t xml:space="preserve"> </w:t>
            </w:r>
            <w:r w:rsidR="004F0084">
              <w:rPr>
                <w:rFonts w:ascii="Verdana" w:hAnsi="Verdana"/>
                <w:sz w:val="18"/>
              </w:rPr>
              <w:t>(with C#)</w:t>
            </w:r>
            <w:r w:rsidR="006A253D">
              <w:rPr>
                <w:rFonts w:ascii="Verdana" w:hAnsi="Verdana"/>
                <w:sz w:val="18"/>
              </w:rPr>
              <w:t xml:space="preserve"> </w:t>
            </w:r>
            <w:r w:rsidR="00B37163">
              <w:rPr>
                <w:rFonts w:ascii="Verdana" w:hAnsi="Verdana"/>
                <w:sz w:val="18"/>
              </w:rPr>
              <w:t>,</w:t>
            </w:r>
            <w:r w:rsidR="001605E4">
              <w:rPr>
                <w:rFonts w:ascii="Verdana" w:hAnsi="Verdana"/>
                <w:sz w:val="18"/>
              </w:rPr>
              <w:t>MVC, WCF,</w:t>
            </w:r>
            <w:r w:rsidR="008056E8">
              <w:rPr>
                <w:rFonts w:ascii="Verdana" w:hAnsi="Verdana"/>
                <w:sz w:val="18"/>
              </w:rPr>
              <w:t xml:space="preserve"> </w:t>
            </w:r>
            <w:r w:rsidR="006A253D">
              <w:rPr>
                <w:rFonts w:ascii="Verdana" w:hAnsi="Verdana"/>
                <w:sz w:val="18"/>
              </w:rPr>
              <w:t>BIDS</w:t>
            </w:r>
            <w:r w:rsidR="00154C70">
              <w:rPr>
                <w:rFonts w:ascii="Verdana" w:hAnsi="Verdana"/>
                <w:sz w:val="18"/>
              </w:rPr>
              <w:t>, SSRS</w:t>
            </w:r>
          </w:p>
        </w:tc>
      </w:tr>
      <w:tr w:rsidR="000F11B6" w:rsidTr="00E64CE2">
        <w:trPr>
          <w:trHeight w:hRule="exact" w:val="418"/>
        </w:trPr>
        <w:tc>
          <w:tcPr>
            <w:tcW w:w="311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0F11B6" w:rsidRDefault="000F11B6" w:rsidP="00250433">
            <w:pPr>
              <w:spacing w:line="276" w:lineRule="auto"/>
              <w:rPr>
                <w:rFonts w:ascii="Verdana" w:hAnsi="Verdana"/>
                <w:b/>
                <w:sz w:val="18"/>
              </w:rPr>
            </w:pPr>
            <w:r>
              <w:rPr>
                <w:rFonts w:ascii="Verdana" w:hAnsi="Verdana"/>
                <w:b/>
                <w:sz w:val="18"/>
              </w:rPr>
              <w:t>Databases</w:t>
            </w:r>
          </w:p>
        </w:tc>
        <w:tc>
          <w:tcPr>
            <w:tcW w:w="6811" w:type="dxa"/>
            <w:tcBorders>
              <w:top w:val="single" w:sz="4" w:space="0" w:color="C0C0C0"/>
              <w:left w:val="single" w:sz="4" w:space="0" w:color="C0C0C0"/>
              <w:bottom w:val="single" w:sz="4" w:space="0" w:color="C0C0C0"/>
              <w:right w:val="single" w:sz="4" w:space="0" w:color="C0C0C0"/>
            </w:tcBorders>
            <w:vAlign w:val="center"/>
          </w:tcPr>
          <w:p w:rsidR="000F11B6" w:rsidRPr="00E92AE4" w:rsidRDefault="003B65B4" w:rsidP="00B652F1">
            <w:pPr>
              <w:spacing w:line="276" w:lineRule="auto"/>
              <w:ind w:left="-18"/>
              <w:rPr>
                <w:rFonts w:ascii="Verdana" w:hAnsi="Verdana"/>
                <w:sz w:val="18"/>
              </w:rPr>
            </w:pPr>
            <w:r>
              <w:rPr>
                <w:rFonts w:ascii="Verdana" w:hAnsi="Verdana"/>
                <w:sz w:val="18"/>
              </w:rPr>
              <w:t xml:space="preserve">MS-SQL Server </w:t>
            </w:r>
          </w:p>
        </w:tc>
      </w:tr>
      <w:tr w:rsidR="000F11B6" w:rsidTr="00E64CE2">
        <w:trPr>
          <w:trHeight w:hRule="exact" w:val="640"/>
        </w:trPr>
        <w:tc>
          <w:tcPr>
            <w:tcW w:w="311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0F11B6" w:rsidRDefault="000F11B6" w:rsidP="00250433">
            <w:pPr>
              <w:spacing w:line="276" w:lineRule="auto"/>
              <w:rPr>
                <w:rFonts w:ascii="Verdana" w:hAnsi="Verdana"/>
                <w:b/>
                <w:sz w:val="18"/>
              </w:rPr>
            </w:pPr>
            <w:r>
              <w:rPr>
                <w:rFonts w:ascii="Verdana" w:hAnsi="Verdana"/>
                <w:b/>
                <w:sz w:val="18"/>
              </w:rPr>
              <w:t>Operating Systems</w:t>
            </w:r>
          </w:p>
        </w:tc>
        <w:tc>
          <w:tcPr>
            <w:tcW w:w="6811" w:type="dxa"/>
            <w:tcBorders>
              <w:top w:val="single" w:sz="4" w:space="0" w:color="C0C0C0"/>
              <w:left w:val="single" w:sz="4" w:space="0" w:color="C0C0C0"/>
              <w:bottom w:val="single" w:sz="4" w:space="0" w:color="C0C0C0"/>
              <w:right w:val="single" w:sz="4" w:space="0" w:color="C0C0C0"/>
            </w:tcBorders>
            <w:vAlign w:val="center"/>
          </w:tcPr>
          <w:p w:rsidR="000F11B6" w:rsidRPr="00E92AE4" w:rsidRDefault="000F11B6" w:rsidP="000A3965">
            <w:pPr>
              <w:spacing w:line="276" w:lineRule="auto"/>
              <w:rPr>
                <w:rFonts w:ascii="Verdana" w:hAnsi="Verdana"/>
                <w:sz w:val="18"/>
              </w:rPr>
            </w:pPr>
            <w:r w:rsidRPr="00E92AE4">
              <w:rPr>
                <w:rFonts w:ascii="Verdana" w:hAnsi="Verdana"/>
                <w:sz w:val="18"/>
              </w:rPr>
              <w:t>Windows XP/</w:t>
            </w:r>
            <w:r w:rsidR="00557AA1" w:rsidRPr="00E92AE4">
              <w:rPr>
                <w:rFonts w:ascii="Verdana" w:hAnsi="Verdana"/>
                <w:sz w:val="18"/>
              </w:rPr>
              <w:t>Vista</w:t>
            </w:r>
            <w:r w:rsidR="000A3965">
              <w:rPr>
                <w:rFonts w:ascii="Verdana" w:hAnsi="Verdana"/>
                <w:sz w:val="18"/>
              </w:rPr>
              <w:t>/</w:t>
            </w:r>
            <w:r w:rsidR="00557AA1" w:rsidRPr="00E92AE4">
              <w:rPr>
                <w:rFonts w:ascii="Verdana" w:hAnsi="Verdana"/>
                <w:sz w:val="18"/>
              </w:rPr>
              <w:t>7</w:t>
            </w:r>
            <w:r w:rsidR="0012071D">
              <w:rPr>
                <w:rFonts w:ascii="Verdana" w:hAnsi="Verdana"/>
                <w:sz w:val="18"/>
              </w:rPr>
              <w:t>/8</w:t>
            </w:r>
          </w:p>
        </w:tc>
      </w:tr>
      <w:tr w:rsidR="000F11B6" w:rsidTr="00E64CE2">
        <w:trPr>
          <w:trHeight w:hRule="exact" w:val="487"/>
        </w:trPr>
        <w:tc>
          <w:tcPr>
            <w:tcW w:w="311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0F11B6" w:rsidRDefault="000F11B6" w:rsidP="00250433">
            <w:pPr>
              <w:spacing w:line="276" w:lineRule="auto"/>
              <w:rPr>
                <w:rFonts w:ascii="Verdana" w:hAnsi="Verdana"/>
                <w:b/>
                <w:sz w:val="18"/>
              </w:rPr>
            </w:pPr>
            <w:r>
              <w:rPr>
                <w:rFonts w:ascii="Verdana" w:hAnsi="Verdana"/>
                <w:b/>
                <w:sz w:val="18"/>
              </w:rPr>
              <w:t>Tools</w:t>
            </w:r>
          </w:p>
        </w:tc>
        <w:tc>
          <w:tcPr>
            <w:tcW w:w="6811" w:type="dxa"/>
            <w:tcBorders>
              <w:top w:val="single" w:sz="4" w:space="0" w:color="C0C0C0"/>
              <w:left w:val="single" w:sz="4" w:space="0" w:color="C0C0C0"/>
              <w:bottom w:val="single" w:sz="4" w:space="0" w:color="C0C0C0"/>
              <w:right w:val="single" w:sz="4" w:space="0" w:color="C0C0C0"/>
            </w:tcBorders>
            <w:vAlign w:val="center"/>
          </w:tcPr>
          <w:p w:rsidR="000F11B6" w:rsidRPr="00E92AE4" w:rsidRDefault="006D296B" w:rsidP="00B652F1">
            <w:pPr>
              <w:pStyle w:val="FootnoteText"/>
              <w:spacing w:line="276" w:lineRule="auto"/>
              <w:rPr>
                <w:rFonts w:ascii="Verdana" w:hAnsi="Verdana"/>
                <w:sz w:val="18"/>
              </w:rPr>
            </w:pPr>
            <w:r>
              <w:rPr>
                <w:rFonts w:ascii="Verdana" w:hAnsi="Verdana"/>
                <w:sz w:val="18"/>
              </w:rPr>
              <w:t>Visual Studio</w:t>
            </w:r>
            <w:r w:rsidR="00847D22">
              <w:rPr>
                <w:rFonts w:ascii="Verdana" w:hAnsi="Verdana"/>
                <w:sz w:val="18"/>
              </w:rPr>
              <w:t xml:space="preserve">, </w:t>
            </w:r>
            <w:r w:rsidR="008056E8">
              <w:rPr>
                <w:rFonts w:ascii="Verdana" w:hAnsi="Verdana"/>
                <w:sz w:val="18"/>
              </w:rPr>
              <w:t>Telerik</w:t>
            </w:r>
            <w:r w:rsidR="000F2D7D">
              <w:rPr>
                <w:rFonts w:ascii="Verdana" w:hAnsi="Verdana"/>
                <w:sz w:val="18"/>
              </w:rPr>
              <w:t>, Ajax</w:t>
            </w:r>
          </w:p>
        </w:tc>
      </w:tr>
      <w:tr w:rsidR="00292439" w:rsidTr="00E64CE2">
        <w:trPr>
          <w:trHeight w:hRule="exact" w:val="487"/>
        </w:trPr>
        <w:tc>
          <w:tcPr>
            <w:tcW w:w="311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292439" w:rsidRDefault="00292439" w:rsidP="00250433">
            <w:pPr>
              <w:spacing w:line="276" w:lineRule="auto"/>
              <w:rPr>
                <w:rFonts w:ascii="Verdana" w:hAnsi="Verdana"/>
                <w:b/>
                <w:sz w:val="18"/>
              </w:rPr>
            </w:pPr>
            <w:r>
              <w:rPr>
                <w:rFonts w:ascii="Verdana" w:hAnsi="Verdana"/>
                <w:b/>
                <w:sz w:val="18"/>
              </w:rPr>
              <w:t>Microsoft Certification ID</w:t>
            </w:r>
          </w:p>
        </w:tc>
        <w:tc>
          <w:tcPr>
            <w:tcW w:w="6811" w:type="dxa"/>
            <w:tcBorders>
              <w:top w:val="single" w:sz="4" w:space="0" w:color="C0C0C0"/>
              <w:left w:val="single" w:sz="4" w:space="0" w:color="C0C0C0"/>
              <w:bottom w:val="single" w:sz="4" w:space="0" w:color="C0C0C0"/>
              <w:right w:val="single" w:sz="4" w:space="0" w:color="C0C0C0"/>
            </w:tcBorders>
            <w:vAlign w:val="center"/>
          </w:tcPr>
          <w:p w:rsidR="00292439" w:rsidRPr="00025A62" w:rsidRDefault="008D4321" w:rsidP="00250433">
            <w:pPr>
              <w:pStyle w:val="FootnoteText"/>
              <w:spacing w:line="276" w:lineRule="auto"/>
              <w:ind w:left="-18"/>
              <w:rPr>
                <w:rFonts w:ascii="Verdana" w:hAnsi="Verdana"/>
                <w:b/>
                <w:sz w:val="18"/>
              </w:rPr>
            </w:pPr>
            <w:r w:rsidRPr="00025A62">
              <w:rPr>
                <w:rFonts w:ascii="Verdana" w:hAnsi="Verdana"/>
                <w:b/>
                <w:sz w:val="18"/>
              </w:rPr>
              <w:t>7227991</w:t>
            </w:r>
          </w:p>
        </w:tc>
      </w:tr>
      <w:tr w:rsidR="000F11B6" w:rsidTr="00E64CE2">
        <w:trPr>
          <w:trHeight w:hRule="exact" w:val="1171"/>
        </w:trPr>
        <w:tc>
          <w:tcPr>
            <w:tcW w:w="311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0F11B6" w:rsidRDefault="000F11B6" w:rsidP="00250433">
            <w:pPr>
              <w:spacing w:line="276" w:lineRule="auto"/>
              <w:rPr>
                <w:rFonts w:ascii="Verdana" w:hAnsi="Verdana"/>
                <w:b/>
                <w:sz w:val="18"/>
              </w:rPr>
            </w:pPr>
            <w:r>
              <w:rPr>
                <w:rFonts w:ascii="Verdana" w:hAnsi="Verdana"/>
                <w:b/>
                <w:sz w:val="18"/>
              </w:rPr>
              <w:t>International Certifications</w:t>
            </w:r>
          </w:p>
        </w:tc>
        <w:tc>
          <w:tcPr>
            <w:tcW w:w="6811" w:type="dxa"/>
            <w:tcBorders>
              <w:top w:val="single" w:sz="4" w:space="0" w:color="C0C0C0"/>
              <w:left w:val="single" w:sz="4" w:space="0" w:color="C0C0C0"/>
              <w:bottom w:val="single" w:sz="4" w:space="0" w:color="C0C0C0"/>
              <w:right w:val="single" w:sz="4" w:space="0" w:color="C0C0C0"/>
            </w:tcBorders>
            <w:vAlign w:val="center"/>
          </w:tcPr>
          <w:p w:rsidR="000F11B6" w:rsidRPr="00E92AE4" w:rsidRDefault="00624785" w:rsidP="00250433">
            <w:pPr>
              <w:pStyle w:val="Objective"/>
              <w:spacing w:before="0" w:after="0" w:line="276" w:lineRule="auto"/>
              <w:rPr>
                <w:rFonts w:ascii="Verdana" w:hAnsi="Verdana"/>
                <w:sz w:val="18"/>
              </w:rPr>
            </w:pPr>
            <w:r>
              <w:rPr>
                <w:rFonts w:ascii="Verdana" w:hAnsi="Verdana"/>
                <w:sz w:val="18"/>
              </w:rPr>
              <w:t xml:space="preserve"> </w:t>
            </w:r>
            <w:r w:rsidR="000F11B6" w:rsidRPr="00E92AE4">
              <w:rPr>
                <w:rFonts w:ascii="Verdana" w:hAnsi="Verdana"/>
                <w:sz w:val="18"/>
              </w:rPr>
              <w:t>Microsoft Ce</w:t>
            </w:r>
            <w:r w:rsidR="00E92AE4">
              <w:rPr>
                <w:rFonts w:ascii="Verdana" w:hAnsi="Verdana"/>
                <w:sz w:val="18"/>
              </w:rPr>
              <w:t xml:space="preserve">rtified Professional Developer </w:t>
            </w:r>
            <w:r w:rsidR="00E92AE4" w:rsidRPr="00E92AE4">
              <w:rPr>
                <w:rFonts w:ascii="Verdana" w:hAnsi="Verdana"/>
                <w:b/>
                <w:sz w:val="18"/>
              </w:rPr>
              <w:t>(MCPD)</w:t>
            </w:r>
            <w:r w:rsidR="00E92AE4">
              <w:rPr>
                <w:rFonts w:ascii="Verdana" w:hAnsi="Verdana"/>
                <w:sz w:val="18"/>
              </w:rPr>
              <w:t xml:space="preserve"> Web</w:t>
            </w:r>
          </w:p>
          <w:p w:rsidR="0090509A" w:rsidRPr="00E92AE4" w:rsidRDefault="00624785" w:rsidP="00250433">
            <w:pPr>
              <w:pStyle w:val="Objective"/>
              <w:spacing w:before="0" w:after="0" w:line="276" w:lineRule="auto"/>
              <w:rPr>
                <w:rFonts w:ascii="Verdana" w:hAnsi="Verdana"/>
                <w:sz w:val="18"/>
              </w:rPr>
            </w:pPr>
            <w:r>
              <w:rPr>
                <w:rFonts w:ascii="Verdana" w:hAnsi="Verdana"/>
                <w:sz w:val="18"/>
              </w:rPr>
              <w:t xml:space="preserve"> </w:t>
            </w:r>
            <w:r w:rsidR="0090509A" w:rsidRPr="00E92AE4">
              <w:rPr>
                <w:rFonts w:ascii="Verdana" w:hAnsi="Verdana"/>
                <w:sz w:val="18"/>
              </w:rPr>
              <w:t>Microsoft Certified Technology Specialist</w:t>
            </w:r>
            <w:r w:rsidR="00E92AE4">
              <w:rPr>
                <w:rFonts w:ascii="Verdana" w:hAnsi="Verdana"/>
                <w:sz w:val="18"/>
              </w:rPr>
              <w:t xml:space="preserve"> </w:t>
            </w:r>
            <w:r w:rsidR="00E92AE4" w:rsidRPr="00E92AE4">
              <w:rPr>
                <w:rFonts w:ascii="Verdana" w:hAnsi="Verdana"/>
                <w:b/>
                <w:sz w:val="18"/>
              </w:rPr>
              <w:t>(MCTS)</w:t>
            </w:r>
            <w:r w:rsidR="00E92AE4">
              <w:rPr>
                <w:rFonts w:ascii="Verdana" w:hAnsi="Verdana"/>
                <w:sz w:val="18"/>
              </w:rPr>
              <w:t xml:space="preserve"> Web Applications</w:t>
            </w:r>
          </w:p>
          <w:p w:rsidR="000F11B6" w:rsidRPr="00147782" w:rsidRDefault="000F11B6" w:rsidP="00250433">
            <w:pPr>
              <w:pStyle w:val="Objective"/>
              <w:spacing w:before="0" w:after="0" w:line="276" w:lineRule="auto"/>
              <w:rPr>
                <w:rFonts w:ascii="Verdana" w:hAnsi="Verdana"/>
                <w:b/>
                <w:sz w:val="18"/>
              </w:rPr>
            </w:pPr>
          </w:p>
        </w:tc>
      </w:tr>
    </w:tbl>
    <w:p w:rsidR="00157397" w:rsidRDefault="00157397" w:rsidP="00250433">
      <w:pPr>
        <w:spacing w:line="276" w:lineRule="auto"/>
        <w:rPr>
          <w:rFonts w:ascii="Arial" w:hAnsi="Arial"/>
          <w:b/>
          <w:color w:val="000000"/>
          <w:sz w:val="20"/>
        </w:rPr>
      </w:pPr>
    </w:p>
    <w:p w:rsidR="0049658A" w:rsidRDefault="0049658A" w:rsidP="00250433">
      <w:pPr>
        <w:spacing w:line="276" w:lineRule="auto"/>
        <w:rPr>
          <w:rFonts w:ascii="Arial" w:hAnsi="Arial"/>
          <w:b/>
          <w:color w:val="000000"/>
          <w:sz w:val="20"/>
        </w:rPr>
      </w:pPr>
    </w:p>
    <w:p w:rsidR="00E901BD" w:rsidRDefault="00E901BD" w:rsidP="00250433">
      <w:pPr>
        <w:spacing w:line="276" w:lineRule="auto"/>
        <w:rPr>
          <w:rFonts w:ascii="Arial" w:hAnsi="Arial"/>
          <w:b/>
          <w:color w:val="000000"/>
          <w:sz w:val="20"/>
        </w:rPr>
      </w:pPr>
    </w:p>
    <w:p w:rsidR="00E901BD" w:rsidRDefault="00E901BD" w:rsidP="00250433">
      <w:pPr>
        <w:spacing w:line="276" w:lineRule="auto"/>
        <w:rPr>
          <w:rFonts w:ascii="Arial" w:hAnsi="Arial"/>
          <w:b/>
          <w:color w:val="000000"/>
          <w:sz w:val="20"/>
        </w:rPr>
      </w:pPr>
    </w:p>
    <w:p w:rsidR="00E901BD" w:rsidRDefault="00E901BD" w:rsidP="00250433">
      <w:pPr>
        <w:spacing w:line="276" w:lineRule="auto"/>
        <w:rPr>
          <w:rFonts w:ascii="Arial" w:hAnsi="Arial"/>
          <w:b/>
          <w:color w:val="000000"/>
          <w:sz w:val="20"/>
        </w:rPr>
      </w:pPr>
    </w:p>
    <w:p w:rsidR="0049658A" w:rsidRDefault="0049658A" w:rsidP="00250433">
      <w:pPr>
        <w:spacing w:line="276" w:lineRule="auto"/>
        <w:rPr>
          <w:rFonts w:ascii="Arial" w:hAnsi="Arial"/>
          <w:b/>
          <w:color w:val="00000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840"/>
      </w:tblGrid>
      <w:tr w:rsidR="00722A6D" w:rsidTr="007C0953">
        <w:trPr>
          <w:gridAfter w:val="1"/>
          <w:wAfter w:w="6840" w:type="dxa"/>
          <w:trHeight w:hRule="exact" w:val="360"/>
        </w:trPr>
        <w:tc>
          <w:tcPr>
            <w:tcW w:w="2520"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722A6D" w:rsidRDefault="00722A6D" w:rsidP="00250433">
            <w:pPr>
              <w:spacing w:line="276" w:lineRule="auto"/>
              <w:rPr>
                <w:rFonts w:ascii="Verdana" w:hAnsi="Verdana"/>
                <w:b/>
                <w:sz w:val="18"/>
              </w:rPr>
            </w:pPr>
            <w:r>
              <w:rPr>
                <w:rFonts w:ascii="Verdana" w:hAnsi="Verdana"/>
                <w:b/>
                <w:sz w:val="18"/>
              </w:rPr>
              <w:t>Specialization</w:t>
            </w:r>
          </w:p>
        </w:tc>
      </w:tr>
      <w:tr w:rsidR="00722A6D" w:rsidTr="007C0953">
        <w:trPr>
          <w:trHeight w:hRule="exact" w:val="415"/>
        </w:trPr>
        <w:tc>
          <w:tcPr>
            <w:tcW w:w="9360"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722A6D" w:rsidRDefault="00722A6D" w:rsidP="00250433">
            <w:pPr>
              <w:spacing w:line="276" w:lineRule="auto"/>
              <w:ind w:left="720"/>
              <w:rPr>
                <w:rFonts w:ascii="Verdana" w:hAnsi="Verdana"/>
                <w:b/>
                <w:sz w:val="18"/>
              </w:rPr>
            </w:pPr>
            <w:r>
              <w:rPr>
                <w:rFonts w:ascii="Verdana" w:hAnsi="Verdana"/>
                <w:b/>
                <w:sz w:val="18"/>
                <w:szCs w:val="18"/>
              </w:rPr>
              <w:t>.NET 4.0 Framework</w:t>
            </w:r>
            <w:r w:rsidR="00C259F4">
              <w:rPr>
                <w:rFonts w:ascii="Verdana" w:hAnsi="Verdana"/>
                <w:b/>
                <w:sz w:val="18"/>
                <w:szCs w:val="18"/>
              </w:rPr>
              <w:t xml:space="preserve"> and </w:t>
            </w:r>
            <w:r w:rsidR="000D3938">
              <w:rPr>
                <w:rFonts w:ascii="Verdana" w:hAnsi="Verdana"/>
                <w:b/>
                <w:sz w:val="18"/>
                <w:szCs w:val="18"/>
              </w:rPr>
              <w:t>Microsoft SQL Server</w:t>
            </w:r>
          </w:p>
        </w:tc>
      </w:tr>
    </w:tbl>
    <w:p w:rsidR="00C128C6" w:rsidRDefault="00C128C6" w:rsidP="00250433">
      <w:pPr>
        <w:spacing w:line="276" w:lineRule="auto"/>
        <w:rPr>
          <w:rFonts w:ascii="Verdana" w:hAnsi="Verdana"/>
          <w:sz w:val="18"/>
        </w:rPr>
      </w:pPr>
    </w:p>
    <w:p w:rsidR="002930FE" w:rsidRDefault="002930FE"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889"/>
      </w:tblGrid>
      <w:tr w:rsidR="002930FE" w:rsidTr="00EE320C">
        <w:trPr>
          <w:gridAfter w:val="1"/>
          <w:wAfter w:w="6889" w:type="dxa"/>
          <w:trHeight w:hRule="exact" w:val="292"/>
        </w:trPr>
        <w:tc>
          <w:tcPr>
            <w:tcW w:w="2538"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2930FE" w:rsidRDefault="002930FE" w:rsidP="00EE320C">
            <w:pPr>
              <w:spacing w:line="276" w:lineRule="auto"/>
              <w:rPr>
                <w:rFonts w:ascii="Verdana" w:hAnsi="Verdana"/>
                <w:b/>
                <w:sz w:val="18"/>
              </w:rPr>
            </w:pPr>
            <w:r>
              <w:rPr>
                <w:rFonts w:ascii="Verdana" w:hAnsi="Verdana"/>
                <w:b/>
                <w:sz w:val="18"/>
              </w:rPr>
              <w:t>Project  Details</w:t>
            </w:r>
          </w:p>
        </w:tc>
      </w:tr>
      <w:tr w:rsidR="002930FE" w:rsidTr="00EE320C">
        <w:trPr>
          <w:trHeight w:hRule="exact" w:val="3988"/>
        </w:trPr>
        <w:tc>
          <w:tcPr>
            <w:tcW w:w="9427"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2930FE" w:rsidRDefault="002930FE" w:rsidP="00EE320C">
            <w:pPr>
              <w:spacing w:line="276" w:lineRule="auto"/>
              <w:rPr>
                <w:rFonts w:ascii="Arial" w:hAnsi="Arial" w:cs="Arial"/>
                <w:b/>
                <w:color w:val="000000"/>
                <w:sz w:val="20"/>
                <w:u w:val="single"/>
              </w:rPr>
            </w:pPr>
          </w:p>
          <w:p w:rsidR="002930FE" w:rsidRPr="00EE042F" w:rsidRDefault="002930FE" w:rsidP="00EE320C">
            <w:pPr>
              <w:spacing w:line="276" w:lineRule="auto"/>
              <w:rPr>
                <w:rFonts w:ascii="Arial" w:hAnsi="Arial" w:cs="Arial"/>
                <w:color w:val="000000"/>
                <w:sz w:val="20"/>
                <w:u w:val="single"/>
              </w:rPr>
            </w:pPr>
            <w:r>
              <w:rPr>
                <w:rFonts w:ascii="Arial" w:hAnsi="Arial" w:cs="Arial"/>
                <w:b/>
                <w:color w:val="000000"/>
                <w:sz w:val="20"/>
                <w:u w:val="single"/>
              </w:rPr>
              <w:t>Pr</w:t>
            </w:r>
            <w:r w:rsidR="008466D4">
              <w:rPr>
                <w:rFonts w:ascii="Arial" w:hAnsi="Arial" w:cs="Arial"/>
                <w:b/>
                <w:color w:val="000000"/>
                <w:sz w:val="20"/>
                <w:u w:val="single"/>
              </w:rPr>
              <w:t>oject : Cysch Job Tracking App</w:t>
            </w:r>
            <w:r w:rsidR="00800627" w:rsidRPr="00800627">
              <w:rPr>
                <w:rFonts w:ascii="Arial" w:hAnsi="Arial" w:cs="Arial"/>
                <w:color w:val="000000"/>
                <w:sz w:val="20"/>
              </w:rPr>
              <w:t xml:space="preserve">                                               </w:t>
            </w:r>
            <w:r w:rsidR="009336B2" w:rsidRPr="009336B2">
              <w:rPr>
                <w:rFonts w:ascii="Arial" w:hAnsi="Arial" w:cs="Arial"/>
                <w:b/>
                <w:color w:val="000000"/>
                <w:sz w:val="20"/>
              </w:rPr>
              <w:t>Start:</w:t>
            </w:r>
            <w:r w:rsidR="009336B2" w:rsidRPr="009336B2">
              <w:rPr>
                <w:rFonts w:ascii="Arial" w:hAnsi="Arial" w:cs="Arial"/>
                <w:color w:val="000000"/>
                <w:sz w:val="20"/>
              </w:rPr>
              <w:t xml:space="preserve"> </w:t>
            </w:r>
            <w:r w:rsidR="009336B2">
              <w:rPr>
                <w:rFonts w:ascii="Arial" w:hAnsi="Arial" w:cs="Arial"/>
                <w:color w:val="000000"/>
                <w:sz w:val="20"/>
              </w:rPr>
              <w:t>Oct.</w:t>
            </w:r>
            <w:r w:rsidR="009336B2" w:rsidRPr="009336B2">
              <w:rPr>
                <w:rFonts w:ascii="Arial" w:hAnsi="Arial" w:cs="Arial"/>
                <w:color w:val="000000"/>
                <w:sz w:val="20"/>
              </w:rPr>
              <w:t xml:space="preserve"> 201</w:t>
            </w:r>
            <w:r w:rsidR="009336B2">
              <w:rPr>
                <w:rFonts w:ascii="Arial" w:hAnsi="Arial" w:cs="Arial"/>
                <w:color w:val="000000"/>
                <w:sz w:val="20"/>
              </w:rPr>
              <w:t>3</w:t>
            </w:r>
            <w:r w:rsidR="009336B2" w:rsidRPr="009336B2">
              <w:rPr>
                <w:rFonts w:ascii="Arial" w:hAnsi="Arial" w:cs="Arial"/>
                <w:color w:val="000000"/>
                <w:sz w:val="20"/>
              </w:rPr>
              <w:t xml:space="preserve"> </w:t>
            </w:r>
            <w:r w:rsidR="0024739C">
              <w:rPr>
                <w:rFonts w:ascii="Arial" w:hAnsi="Arial" w:cs="Arial"/>
                <w:color w:val="000000"/>
                <w:sz w:val="20"/>
              </w:rPr>
              <w:t>to Till Date</w:t>
            </w:r>
            <w:r w:rsidR="008466D4">
              <w:rPr>
                <w:rFonts w:ascii="Arial" w:hAnsi="Arial" w:cs="Arial"/>
                <w:b/>
                <w:color w:val="000000"/>
                <w:sz w:val="20"/>
                <w:u w:val="single"/>
              </w:rPr>
              <w:t xml:space="preserve">                                                        </w:t>
            </w:r>
          </w:p>
          <w:p w:rsidR="002930FE" w:rsidRDefault="002930FE" w:rsidP="00EE320C">
            <w:pPr>
              <w:spacing w:line="276" w:lineRule="auto"/>
              <w:rPr>
                <w:rFonts w:ascii="Arial" w:hAnsi="Arial" w:cs="Arial"/>
                <w:color w:val="000000"/>
                <w:sz w:val="20"/>
              </w:rPr>
            </w:pPr>
            <w:r w:rsidRPr="009252FA">
              <w:rPr>
                <w:rFonts w:ascii="Arial" w:hAnsi="Arial" w:cs="Arial"/>
                <w:b/>
                <w:bCs/>
                <w:color w:val="000000"/>
                <w:sz w:val="20"/>
              </w:rPr>
              <w:t>Client:</w:t>
            </w:r>
            <w:r>
              <w:rPr>
                <w:rFonts w:ascii="Arial" w:hAnsi="Arial" w:cs="Arial"/>
                <w:color w:val="000000"/>
                <w:sz w:val="20"/>
              </w:rPr>
              <w:t xml:space="preserve"> </w:t>
            </w:r>
            <w:r w:rsidRPr="002930FE">
              <w:rPr>
                <w:rFonts w:ascii="Arial" w:hAnsi="Arial" w:cs="Arial"/>
                <w:color w:val="000000"/>
                <w:sz w:val="20"/>
              </w:rPr>
              <w:t>Cy Schwieterman Inc</w:t>
            </w:r>
            <w:r>
              <w:rPr>
                <w:rFonts w:ascii="Arial" w:hAnsi="Arial" w:cs="Arial"/>
                <w:color w:val="000000"/>
                <w:sz w:val="20"/>
              </w:rPr>
              <w:t>, US</w:t>
            </w:r>
          </w:p>
          <w:p w:rsidR="002930FE" w:rsidRPr="00EE042F" w:rsidRDefault="002930FE" w:rsidP="00EE320C">
            <w:pPr>
              <w:spacing w:line="276" w:lineRule="auto"/>
              <w:rPr>
                <w:rFonts w:ascii="Arial" w:hAnsi="Arial" w:cs="Arial"/>
                <w:b/>
                <w:color w:val="000000"/>
                <w:sz w:val="20"/>
              </w:rPr>
            </w:pPr>
            <w:r w:rsidRPr="00EE042F">
              <w:rPr>
                <w:rFonts w:ascii="Arial" w:hAnsi="Arial" w:cs="Arial"/>
                <w:b/>
                <w:color w:val="000000"/>
                <w:sz w:val="20"/>
              </w:rPr>
              <w:t>Role:</w:t>
            </w:r>
            <w:r w:rsidRPr="00EE042F">
              <w:rPr>
                <w:rFonts w:ascii="Arial" w:hAnsi="Arial" w:cs="Arial"/>
                <w:color w:val="000000"/>
                <w:sz w:val="20"/>
              </w:rPr>
              <w:t xml:space="preserve"> </w:t>
            </w:r>
            <w:r w:rsidRPr="006347F8">
              <w:rPr>
                <w:rFonts w:ascii="Arial" w:hAnsi="Arial" w:cs="Arial"/>
                <w:color w:val="000000"/>
                <w:sz w:val="20"/>
              </w:rPr>
              <w:t>Writing Stored procedure</w:t>
            </w:r>
            <w:r>
              <w:rPr>
                <w:rFonts w:ascii="Arial" w:hAnsi="Arial" w:cs="Arial"/>
                <w:color w:val="000000"/>
                <w:sz w:val="20"/>
              </w:rPr>
              <w:t>, Coding</w:t>
            </w:r>
            <w:r w:rsidRPr="00EE042F">
              <w:rPr>
                <w:rFonts w:ascii="Arial" w:hAnsi="Arial" w:cs="Arial"/>
                <w:color w:val="000000"/>
                <w:sz w:val="20"/>
              </w:rPr>
              <w:br/>
            </w:r>
            <w:r w:rsidRPr="006F2267">
              <w:rPr>
                <w:rFonts w:ascii="Arial" w:hAnsi="Arial" w:cs="Arial"/>
                <w:b/>
                <w:color w:val="000000"/>
                <w:sz w:val="20"/>
              </w:rPr>
              <w:t>Tools And Technologies</w:t>
            </w:r>
            <w:r w:rsidRPr="00EE042F">
              <w:rPr>
                <w:rFonts w:ascii="Arial" w:hAnsi="Arial" w:cs="Arial"/>
                <w:b/>
                <w:color w:val="000000"/>
                <w:sz w:val="20"/>
              </w:rPr>
              <w:t>:</w:t>
            </w:r>
            <w:r>
              <w:rPr>
                <w:rFonts w:ascii="Arial" w:hAnsi="Arial" w:cs="Arial"/>
                <w:b/>
                <w:color w:val="000000"/>
                <w:sz w:val="20"/>
              </w:rPr>
              <w:t xml:space="preserve"> </w:t>
            </w:r>
            <w:r w:rsidRPr="00534AD9">
              <w:rPr>
                <w:rFonts w:ascii="Arial" w:hAnsi="Arial" w:cs="Arial"/>
                <w:color w:val="000000"/>
                <w:sz w:val="20"/>
              </w:rPr>
              <w:t>ASP</w:t>
            </w:r>
            <w:r w:rsidRPr="00EE042F">
              <w:rPr>
                <w:rFonts w:ascii="Arial" w:hAnsi="Arial" w:cs="Arial"/>
                <w:color w:val="000000"/>
                <w:sz w:val="20"/>
              </w:rPr>
              <w:t>.Net Using C</w:t>
            </w:r>
            <w:r>
              <w:rPr>
                <w:rFonts w:ascii="Arial" w:hAnsi="Arial" w:cs="Arial"/>
                <w:color w:val="000000"/>
                <w:sz w:val="20"/>
              </w:rPr>
              <w:t>#,</w:t>
            </w:r>
            <w:r w:rsidR="00E02760">
              <w:rPr>
                <w:rFonts w:ascii="Arial" w:hAnsi="Arial" w:cs="Arial"/>
                <w:color w:val="000000"/>
                <w:sz w:val="20"/>
              </w:rPr>
              <w:t xml:space="preserve"> Ajax,</w:t>
            </w:r>
            <w:r>
              <w:rPr>
                <w:rFonts w:ascii="Arial" w:hAnsi="Arial" w:cs="Arial"/>
                <w:color w:val="000000"/>
                <w:sz w:val="20"/>
              </w:rPr>
              <w:t xml:space="preserve"> Telerik Tools, BIDS </w:t>
            </w:r>
            <w:r w:rsidRPr="00EE042F">
              <w:rPr>
                <w:rFonts w:ascii="Arial" w:hAnsi="Arial" w:cs="Arial"/>
                <w:color w:val="000000"/>
                <w:sz w:val="20"/>
              </w:rPr>
              <w:br/>
            </w:r>
            <w:r w:rsidRPr="00EE042F">
              <w:rPr>
                <w:rFonts w:ascii="Arial" w:hAnsi="Arial" w:cs="Arial"/>
                <w:b/>
                <w:color w:val="000000"/>
                <w:sz w:val="20"/>
              </w:rPr>
              <w:t>Database:</w:t>
            </w:r>
            <w:r>
              <w:rPr>
                <w:rFonts w:ascii="Arial" w:hAnsi="Arial" w:cs="Arial"/>
                <w:color w:val="000000"/>
                <w:sz w:val="20"/>
              </w:rPr>
              <w:t xml:space="preserve"> MS-</w:t>
            </w:r>
            <w:r w:rsidRPr="00EE042F">
              <w:rPr>
                <w:rFonts w:ascii="Arial" w:hAnsi="Arial" w:cs="Arial"/>
                <w:color w:val="000000"/>
                <w:sz w:val="20"/>
              </w:rPr>
              <w:t xml:space="preserve"> </w:t>
            </w:r>
            <w:r>
              <w:rPr>
                <w:rFonts w:ascii="Arial" w:hAnsi="Arial" w:cs="Arial"/>
                <w:color w:val="000000"/>
                <w:sz w:val="20"/>
              </w:rPr>
              <w:t>S</w:t>
            </w:r>
            <w:r w:rsidRPr="00EE042F">
              <w:rPr>
                <w:rFonts w:ascii="Arial" w:hAnsi="Arial" w:cs="Arial"/>
                <w:color w:val="000000"/>
                <w:sz w:val="20"/>
              </w:rPr>
              <w:t>QL</w:t>
            </w:r>
            <w:r>
              <w:rPr>
                <w:rFonts w:ascii="Arial" w:hAnsi="Arial" w:cs="Arial"/>
                <w:color w:val="000000"/>
                <w:sz w:val="20"/>
              </w:rPr>
              <w:t xml:space="preserve"> Server 2008</w:t>
            </w:r>
            <w:r w:rsidRPr="00EE042F">
              <w:rPr>
                <w:rFonts w:ascii="Arial" w:hAnsi="Arial" w:cs="Arial"/>
                <w:color w:val="000000"/>
                <w:sz w:val="20"/>
              </w:rPr>
              <w:br/>
            </w:r>
            <w:r w:rsidRPr="00EE042F">
              <w:rPr>
                <w:rFonts w:ascii="Arial" w:hAnsi="Arial" w:cs="Arial"/>
                <w:color w:val="000000"/>
                <w:sz w:val="20"/>
              </w:rPr>
              <w:br/>
            </w:r>
            <w:r w:rsidRPr="00EE042F">
              <w:rPr>
                <w:rFonts w:ascii="Arial" w:hAnsi="Arial" w:cs="Arial"/>
                <w:b/>
                <w:color w:val="000000"/>
                <w:sz w:val="20"/>
              </w:rPr>
              <w:t>Project Details:</w:t>
            </w:r>
          </w:p>
          <w:p w:rsidR="002930FE" w:rsidRDefault="002930FE" w:rsidP="00EE320C">
            <w:pPr>
              <w:spacing w:line="276" w:lineRule="auto"/>
              <w:jc w:val="both"/>
              <w:rPr>
                <w:rFonts w:ascii="Arial" w:hAnsi="Arial" w:cs="Arial"/>
                <w:color w:val="000000"/>
                <w:sz w:val="20"/>
              </w:rPr>
            </w:pPr>
            <w:r>
              <w:rPr>
                <w:rFonts w:ascii="Arial" w:hAnsi="Arial" w:cs="Arial"/>
                <w:color w:val="000000"/>
                <w:sz w:val="20"/>
              </w:rPr>
              <w:t xml:space="preserve">     </w:t>
            </w:r>
            <w:r w:rsidRPr="002930FE">
              <w:rPr>
                <w:rFonts w:ascii="Arial" w:hAnsi="Arial" w:cs="Arial"/>
                <w:color w:val="000000"/>
                <w:sz w:val="20"/>
              </w:rPr>
              <w:t>The purpose of this project is to take the existing paper system for tracking job information such as labor, parts, machine usage, etc. and create a computerized software PC application which could store each job for retrieval from any of the connected offices of Cy Schwieterman Inc.</w:t>
            </w:r>
          </w:p>
          <w:p w:rsidR="002930FE" w:rsidRDefault="002930FE" w:rsidP="00EE320C">
            <w:pPr>
              <w:spacing w:line="276" w:lineRule="auto"/>
              <w:jc w:val="both"/>
              <w:rPr>
                <w:rFonts w:ascii="Arial" w:hAnsi="Arial" w:cs="Arial"/>
                <w:color w:val="000000"/>
                <w:sz w:val="20"/>
              </w:rPr>
            </w:pPr>
            <w:r>
              <w:rPr>
                <w:rFonts w:ascii="Arial" w:hAnsi="Arial" w:cs="Arial"/>
                <w:color w:val="000000"/>
                <w:sz w:val="20"/>
              </w:rPr>
              <w:t xml:space="preserve">    </w:t>
            </w:r>
            <w:r w:rsidRPr="002930FE">
              <w:rPr>
                <w:rFonts w:ascii="Arial" w:hAnsi="Arial" w:cs="Arial"/>
                <w:color w:val="000000"/>
                <w:sz w:val="20"/>
              </w:rPr>
              <w:t xml:space="preserve">The application would need to include a database system which would hold the relevant information such as the job, customer, equipment, parts, employees, suppliers, etc.   The application will run on a </w:t>
            </w:r>
            <w:r>
              <w:rPr>
                <w:rFonts w:ascii="Arial" w:hAnsi="Arial" w:cs="Arial"/>
                <w:color w:val="000000"/>
                <w:sz w:val="20"/>
              </w:rPr>
              <w:t>web</w:t>
            </w:r>
            <w:r w:rsidRPr="002930FE">
              <w:rPr>
                <w:rFonts w:ascii="Arial" w:hAnsi="Arial" w:cs="Arial"/>
                <w:color w:val="000000"/>
                <w:sz w:val="20"/>
              </w:rPr>
              <w:t xml:space="preserve"> based computer system.</w:t>
            </w:r>
          </w:p>
          <w:p w:rsidR="002930FE" w:rsidRPr="00EE042F" w:rsidRDefault="002930FE" w:rsidP="00EE320C">
            <w:pPr>
              <w:spacing w:line="276" w:lineRule="auto"/>
              <w:jc w:val="both"/>
              <w:rPr>
                <w:rFonts w:ascii="Arial" w:hAnsi="Arial" w:cs="Arial"/>
                <w:color w:val="000000"/>
                <w:sz w:val="20"/>
              </w:rPr>
            </w:pPr>
          </w:p>
        </w:tc>
      </w:tr>
    </w:tbl>
    <w:p w:rsidR="0049658A" w:rsidRDefault="0049658A" w:rsidP="00250433">
      <w:pPr>
        <w:spacing w:line="276" w:lineRule="auto"/>
        <w:rPr>
          <w:rFonts w:ascii="Verdana" w:hAnsi="Verdana"/>
          <w:sz w:val="18"/>
        </w:rPr>
      </w:pPr>
    </w:p>
    <w:p w:rsidR="00250433" w:rsidRDefault="00250433" w:rsidP="00250433">
      <w:pPr>
        <w:spacing w:line="276" w:lineRule="auto"/>
        <w:rPr>
          <w:rFonts w:ascii="Verdana" w:hAnsi="Verdana"/>
          <w:sz w:val="18"/>
        </w:rPr>
      </w:pPr>
    </w:p>
    <w:p w:rsidR="002930FE" w:rsidRDefault="002930FE"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889"/>
      </w:tblGrid>
      <w:tr w:rsidR="00FA0E35" w:rsidTr="004452A4">
        <w:trPr>
          <w:gridAfter w:val="1"/>
          <w:wAfter w:w="6889" w:type="dxa"/>
          <w:trHeight w:hRule="exact" w:val="292"/>
        </w:trPr>
        <w:tc>
          <w:tcPr>
            <w:tcW w:w="2538"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FA0E35" w:rsidRDefault="00FA0E35" w:rsidP="004452A4">
            <w:pPr>
              <w:spacing w:line="276" w:lineRule="auto"/>
              <w:rPr>
                <w:rFonts w:ascii="Verdana" w:hAnsi="Verdana"/>
                <w:b/>
                <w:sz w:val="18"/>
              </w:rPr>
            </w:pPr>
            <w:r>
              <w:rPr>
                <w:rFonts w:ascii="Verdana" w:hAnsi="Verdana"/>
                <w:b/>
                <w:sz w:val="18"/>
              </w:rPr>
              <w:t>Project  Details</w:t>
            </w:r>
          </w:p>
        </w:tc>
      </w:tr>
      <w:tr w:rsidR="00FA0E35" w:rsidTr="002930FE">
        <w:trPr>
          <w:trHeight w:hRule="exact" w:val="3618"/>
        </w:trPr>
        <w:tc>
          <w:tcPr>
            <w:tcW w:w="9427"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FA0E35" w:rsidRPr="00EE042F" w:rsidRDefault="00FA0E35" w:rsidP="004452A4">
            <w:pPr>
              <w:spacing w:line="276" w:lineRule="auto"/>
              <w:rPr>
                <w:rFonts w:ascii="Arial" w:hAnsi="Arial" w:cs="Arial"/>
                <w:color w:val="000000"/>
                <w:sz w:val="20"/>
                <w:u w:val="single"/>
              </w:rPr>
            </w:pPr>
            <w:r>
              <w:rPr>
                <w:rFonts w:ascii="Arial" w:hAnsi="Arial" w:cs="Arial"/>
                <w:b/>
                <w:color w:val="000000"/>
                <w:sz w:val="20"/>
                <w:u w:val="single"/>
              </w:rPr>
              <w:t>Project : Globex Packaging (Web ERP)</w:t>
            </w:r>
            <w:r w:rsidRPr="00800627">
              <w:rPr>
                <w:rFonts w:ascii="Arial" w:hAnsi="Arial" w:cs="Arial"/>
                <w:b/>
                <w:color w:val="000000"/>
                <w:sz w:val="20"/>
              </w:rPr>
              <w:t xml:space="preserve">  </w:t>
            </w:r>
            <w:r w:rsidR="00800627" w:rsidRPr="00800627">
              <w:rPr>
                <w:rFonts w:ascii="Arial" w:hAnsi="Arial" w:cs="Arial"/>
                <w:b/>
                <w:color w:val="000000"/>
                <w:sz w:val="20"/>
              </w:rPr>
              <w:t xml:space="preserve">                                     </w:t>
            </w:r>
            <w:r w:rsidR="009336B2" w:rsidRPr="009336B2">
              <w:rPr>
                <w:rFonts w:ascii="Arial" w:hAnsi="Arial" w:cs="Arial"/>
                <w:b/>
                <w:color w:val="000000"/>
                <w:sz w:val="20"/>
              </w:rPr>
              <w:t>Start:</w:t>
            </w:r>
            <w:r w:rsidR="009336B2" w:rsidRPr="009336B2">
              <w:rPr>
                <w:rFonts w:ascii="Arial" w:hAnsi="Arial" w:cs="Arial"/>
                <w:color w:val="000000"/>
                <w:sz w:val="20"/>
              </w:rPr>
              <w:t xml:space="preserve"> </w:t>
            </w:r>
            <w:r w:rsidR="009336B2">
              <w:rPr>
                <w:rFonts w:ascii="Arial" w:hAnsi="Arial" w:cs="Arial"/>
                <w:color w:val="000000"/>
                <w:sz w:val="20"/>
              </w:rPr>
              <w:t>Jul.</w:t>
            </w:r>
            <w:r w:rsidR="009336B2" w:rsidRPr="009336B2">
              <w:rPr>
                <w:rFonts w:ascii="Arial" w:hAnsi="Arial" w:cs="Arial"/>
                <w:color w:val="000000"/>
                <w:sz w:val="20"/>
              </w:rPr>
              <w:t xml:space="preserve"> 201</w:t>
            </w:r>
            <w:r w:rsidR="009336B2">
              <w:rPr>
                <w:rFonts w:ascii="Arial" w:hAnsi="Arial" w:cs="Arial"/>
                <w:color w:val="000000"/>
                <w:sz w:val="20"/>
              </w:rPr>
              <w:t>3</w:t>
            </w:r>
            <w:r w:rsidR="009336B2" w:rsidRPr="009336B2">
              <w:rPr>
                <w:rFonts w:ascii="Arial" w:hAnsi="Arial" w:cs="Arial"/>
                <w:color w:val="000000"/>
                <w:sz w:val="20"/>
              </w:rPr>
              <w:t xml:space="preserve"> </w:t>
            </w:r>
            <w:r w:rsidR="009336B2">
              <w:rPr>
                <w:rFonts w:ascii="Arial" w:hAnsi="Arial" w:cs="Arial"/>
                <w:color w:val="000000"/>
                <w:sz w:val="20"/>
              </w:rPr>
              <w:t xml:space="preserve">   </w:t>
            </w:r>
            <w:r w:rsidR="009336B2" w:rsidRPr="009336B2">
              <w:rPr>
                <w:rFonts w:ascii="Arial" w:hAnsi="Arial" w:cs="Arial"/>
                <w:b/>
                <w:color w:val="000000"/>
                <w:sz w:val="20"/>
              </w:rPr>
              <w:t>End:</w:t>
            </w:r>
            <w:r w:rsidR="009336B2" w:rsidRPr="009336B2">
              <w:rPr>
                <w:rFonts w:ascii="Arial" w:hAnsi="Arial" w:cs="Arial"/>
                <w:color w:val="000000"/>
                <w:sz w:val="20"/>
              </w:rPr>
              <w:t xml:space="preserve"> </w:t>
            </w:r>
            <w:r w:rsidR="009336B2">
              <w:rPr>
                <w:rFonts w:ascii="Arial" w:hAnsi="Arial" w:cs="Arial"/>
                <w:color w:val="000000"/>
                <w:sz w:val="20"/>
              </w:rPr>
              <w:t xml:space="preserve">Sept. </w:t>
            </w:r>
            <w:r w:rsidR="009336B2" w:rsidRPr="009336B2">
              <w:rPr>
                <w:rFonts w:ascii="Arial" w:hAnsi="Arial" w:cs="Arial"/>
                <w:color w:val="000000"/>
                <w:sz w:val="20"/>
              </w:rPr>
              <w:t>201</w:t>
            </w:r>
            <w:r w:rsidR="009336B2">
              <w:rPr>
                <w:rFonts w:ascii="Arial" w:hAnsi="Arial" w:cs="Arial"/>
                <w:color w:val="000000"/>
                <w:sz w:val="20"/>
              </w:rPr>
              <w:t>3</w:t>
            </w:r>
            <w:r w:rsidR="00800627">
              <w:rPr>
                <w:rFonts w:ascii="Arial" w:hAnsi="Arial" w:cs="Arial"/>
                <w:b/>
                <w:color w:val="000000"/>
                <w:sz w:val="20"/>
                <w:u w:val="single"/>
              </w:rPr>
              <w:t xml:space="preserve">   </w:t>
            </w:r>
          </w:p>
          <w:p w:rsidR="00FA0E35" w:rsidRPr="00EE042F" w:rsidRDefault="00FA0E35" w:rsidP="004452A4">
            <w:pPr>
              <w:spacing w:line="276" w:lineRule="auto"/>
              <w:rPr>
                <w:rFonts w:ascii="Arial" w:hAnsi="Arial" w:cs="Arial"/>
                <w:b/>
                <w:color w:val="000000"/>
                <w:sz w:val="20"/>
              </w:rPr>
            </w:pPr>
            <w:r w:rsidRPr="009252FA">
              <w:rPr>
                <w:rFonts w:ascii="Arial" w:hAnsi="Arial" w:cs="Arial"/>
                <w:b/>
                <w:bCs/>
                <w:color w:val="000000"/>
                <w:sz w:val="20"/>
              </w:rPr>
              <w:t>Client:</w:t>
            </w:r>
            <w:r>
              <w:rPr>
                <w:rFonts w:ascii="Arial" w:hAnsi="Arial" w:cs="Arial"/>
                <w:color w:val="000000"/>
                <w:sz w:val="20"/>
              </w:rPr>
              <w:t xml:space="preserve"> Globex International Pvt. Ltd.</w:t>
            </w:r>
            <w:r w:rsidR="0049658A">
              <w:rPr>
                <w:rFonts w:ascii="Arial" w:hAnsi="Arial" w:cs="Arial"/>
                <w:color w:val="000000"/>
                <w:sz w:val="20"/>
              </w:rPr>
              <w:t xml:space="preserve"> New Delhi, India</w:t>
            </w:r>
            <w:r w:rsidRPr="00EE042F">
              <w:rPr>
                <w:rFonts w:ascii="Arial" w:hAnsi="Arial" w:cs="Arial"/>
                <w:color w:val="000000"/>
                <w:sz w:val="20"/>
              </w:rPr>
              <w:br/>
            </w:r>
            <w:r w:rsidRPr="00EE042F">
              <w:rPr>
                <w:rFonts w:ascii="Arial" w:hAnsi="Arial" w:cs="Arial"/>
                <w:b/>
                <w:color w:val="000000"/>
                <w:sz w:val="20"/>
              </w:rPr>
              <w:t>Role:</w:t>
            </w:r>
            <w:r w:rsidRPr="00EE042F">
              <w:rPr>
                <w:rFonts w:ascii="Arial" w:hAnsi="Arial" w:cs="Arial"/>
                <w:color w:val="000000"/>
                <w:sz w:val="20"/>
              </w:rPr>
              <w:t xml:space="preserve"> </w:t>
            </w:r>
            <w:r w:rsidRPr="006347F8">
              <w:rPr>
                <w:rFonts w:ascii="Arial" w:hAnsi="Arial" w:cs="Arial"/>
                <w:color w:val="000000"/>
                <w:sz w:val="20"/>
              </w:rPr>
              <w:t>Writing Stored procedure</w:t>
            </w:r>
            <w:r>
              <w:rPr>
                <w:rFonts w:ascii="Arial" w:hAnsi="Arial" w:cs="Arial"/>
                <w:color w:val="000000"/>
                <w:sz w:val="20"/>
              </w:rPr>
              <w:t>, Coding</w:t>
            </w:r>
            <w:r w:rsidRPr="00EE042F">
              <w:rPr>
                <w:rFonts w:ascii="Arial" w:hAnsi="Arial" w:cs="Arial"/>
                <w:color w:val="000000"/>
                <w:sz w:val="20"/>
              </w:rPr>
              <w:br/>
            </w:r>
            <w:r w:rsidRPr="006F2267">
              <w:rPr>
                <w:rFonts w:ascii="Arial" w:hAnsi="Arial" w:cs="Arial"/>
                <w:b/>
                <w:color w:val="000000"/>
                <w:sz w:val="20"/>
              </w:rPr>
              <w:t>Tools And Technologies</w:t>
            </w:r>
            <w:r w:rsidRPr="00EE042F">
              <w:rPr>
                <w:rFonts w:ascii="Arial" w:hAnsi="Arial" w:cs="Arial"/>
                <w:b/>
                <w:color w:val="000000"/>
                <w:sz w:val="20"/>
              </w:rPr>
              <w:t>:</w:t>
            </w:r>
            <w:r>
              <w:rPr>
                <w:rFonts w:ascii="Arial" w:hAnsi="Arial" w:cs="Arial"/>
                <w:b/>
                <w:color w:val="000000"/>
                <w:sz w:val="20"/>
              </w:rPr>
              <w:t xml:space="preserve"> </w:t>
            </w:r>
            <w:r w:rsidRPr="00534AD9">
              <w:rPr>
                <w:rFonts w:ascii="Arial" w:hAnsi="Arial" w:cs="Arial"/>
                <w:color w:val="000000"/>
                <w:sz w:val="20"/>
              </w:rPr>
              <w:t>ASP</w:t>
            </w:r>
            <w:r w:rsidRPr="00EE042F">
              <w:rPr>
                <w:rFonts w:ascii="Arial" w:hAnsi="Arial" w:cs="Arial"/>
                <w:color w:val="000000"/>
                <w:sz w:val="20"/>
              </w:rPr>
              <w:t>.Net Using C</w:t>
            </w:r>
            <w:r>
              <w:rPr>
                <w:rFonts w:ascii="Arial" w:hAnsi="Arial" w:cs="Arial"/>
                <w:color w:val="000000"/>
                <w:sz w:val="20"/>
              </w:rPr>
              <w:t>#, Telerik Tools</w:t>
            </w:r>
            <w:r w:rsidR="00E67532">
              <w:rPr>
                <w:rFonts w:ascii="Arial" w:hAnsi="Arial" w:cs="Arial"/>
                <w:color w:val="000000"/>
                <w:sz w:val="20"/>
              </w:rPr>
              <w:t xml:space="preserve">, Reporting </w:t>
            </w:r>
            <w:r w:rsidR="00900C50">
              <w:rPr>
                <w:rFonts w:ascii="Arial" w:hAnsi="Arial" w:cs="Arial"/>
                <w:color w:val="000000"/>
                <w:sz w:val="20"/>
              </w:rPr>
              <w:t>using BIDS</w:t>
            </w:r>
            <w:r w:rsidRPr="00EE042F">
              <w:rPr>
                <w:rFonts w:ascii="Arial" w:hAnsi="Arial" w:cs="Arial"/>
                <w:color w:val="000000"/>
                <w:sz w:val="20"/>
              </w:rPr>
              <w:br/>
            </w:r>
            <w:r w:rsidRPr="00EE042F">
              <w:rPr>
                <w:rFonts w:ascii="Arial" w:hAnsi="Arial" w:cs="Arial"/>
                <w:b/>
                <w:color w:val="000000"/>
                <w:sz w:val="20"/>
              </w:rPr>
              <w:t>Database:</w:t>
            </w:r>
            <w:r>
              <w:rPr>
                <w:rFonts w:ascii="Arial" w:hAnsi="Arial" w:cs="Arial"/>
                <w:color w:val="000000"/>
                <w:sz w:val="20"/>
              </w:rPr>
              <w:t xml:space="preserve"> MS-</w:t>
            </w:r>
            <w:r w:rsidRPr="00EE042F">
              <w:rPr>
                <w:rFonts w:ascii="Arial" w:hAnsi="Arial" w:cs="Arial"/>
                <w:color w:val="000000"/>
                <w:sz w:val="20"/>
              </w:rPr>
              <w:t xml:space="preserve"> </w:t>
            </w:r>
            <w:r>
              <w:rPr>
                <w:rFonts w:ascii="Arial" w:hAnsi="Arial" w:cs="Arial"/>
                <w:color w:val="000000"/>
                <w:sz w:val="20"/>
              </w:rPr>
              <w:t>S</w:t>
            </w:r>
            <w:r w:rsidRPr="00EE042F">
              <w:rPr>
                <w:rFonts w:ascii="Arial" w:hAnsi="Arial" w:cs="Arial"/>
                <w:color w:val="000000"/>
                <w:sz w:val="20"/>
              </w:rPr>
              <w:t>QL</w:t>
            </w:r>
            <w:r w:rsidR="0070148F">
              <w:rPr>
                <w:rFonts w:ascii="Arial" w:hAnsi="Arial" w:cs="Arial"/>
                <w:color w:val="000000"/>
                <w:sz w:val="20"/>
              </w:rPr>
              <w:t xml:space="preserve"> Server</w:t>
            </w:r>
            <w:r w:rsidRPr="00EE042F">
              <w:rPr>
                <w:rFonts w:ascii="Arial" w:hAnsi="Arial" w:cs="Arial"/>
                <w:color w:val="000000"/>
                <w:sz w:val="20"/>
              </w:rPr>
              <w:br/>
            </w:r>
            <w:r w:rsidRPr="00EE042F">
              <w:rPr>
                <w:rFonts w:ascii="Arial" w:hAnsi="Arial" w:cs="Arial"/>
                <w:color w:val="000000"/>
                <w:sz w:val="20"/>
              </w:rPr>
              <w:br/>
            </w:r>
            <w:r w:rsidRPr="00EE042F">
              <w:rPr>
                <w:rFonts w:ascii="Arial" w:hAnsi="Arial" w:cs="Arial"/>
                <w:b/>
                <w:color w:val="000000"/>
                <w:sz w:val="20"/>
              </w:rPr>
              <w:t>Project Details:</w:t>
            </w:r>
          </w:p>
          <w:p w:rsidR="00FA0E35" w:rsidRDefault="00FA0E35" w:rsidP="004452A4">
            <w:pPr>
              <w:spacing w:line="276" w:lineRule="auto"/>
              <w:jc w:val="both"/>
              <w:rPr>
                <w:rFonts w:ascii="Arial" w:hAnsi="Arial" w:cs="Arial"/>
                <w:color w:val="000000"/>
                <w:sz w:val="20"/>
              </w:rPr>
            </w:pPr>
            <w:r>
              <w:rPr>
                <w:rFonts w:ascii="Arial" w:hAnsi="Arial" w:cs="Arial"/>
                <w:color w:val="000000"/>
                <w:sz w:val="20"/>
              </w:rPr>
              <w:t xml:space="preserve">     Globex Packaging Software managed product manufacturing and </w:t>
            </w:r>
            <w:r w:rsidR="00003466">
              <w:rPr>
                <w:rFonts w:ascii="Arial" w:hAnsi="Arial" w:cs="Arial"/>
                <w:color w:val="000000"/>
                <w:sz w:val="20"/>
              </w:rPr>
              <w:t>maintains</w:t>
            </w:r>
            <w:r>
              <w:rPr>
                <w:rFonts w:ascii="Arial" w:hAnsi="Arial" w:cs="Arial"/>
                <w:color w:val="000000"/>
                <w:sz w:val="20"/>
              </w:rPr>
              <w:t xml:space="preserve"> the all record</w:t>
            </w:r>
            <w:r w:rsidR="00AD6C03">
              <w:rPr>
                <w:rFonts w:ascii="Arial" w:hAnsi="Arial" w:cs="Arial"/>
                <w:color w:val="000000"/>
                <w:sz w:val="20"/>
              </w:rPr>
              <w:t>s</w:t>
            </w:r>
            <w:r>
              <w:rPr>
                <w:rFonts w:ascii="Arial" w:hAnsi="Arial" w:cs="Arial"/>
                <w:color w:val="000000"/>
                <w:sz w:val="20"/>
              </w:rPr>
              <w:t xml:space="preserve"> such as Order planning, production planning, purchase material planning, production, Quality control, dispatch and </w:t>
            </w:r>
            <w:r w:rsidR="00CD612F">
              <w:rPr>
                <w:rFonts w:ascii="Arial" w:hAnsi="Arial" w:cs="Arial"/>
                <w:color w:val="000000"/>
                <w:sz w:val="20"/>
              </w:rPr>
              <w:t>billing, Accounts</w:t>
            </w:r>
            <w:r w:rsidR="00F74270">
              <w:rPr>
                <w:rFonts w:ascii="Arial" w:hAnsi="Arial" w:cs="Arial"/>
                <w:color w:val="000000"/>
                <w:sz w:val="20"/>
              </w:rPr>
              <w:t xml:space="preserve"> etc</w:t>
            </w:r>
            <w:r>
              <w:rPr>
                <w:rFonts w:ascii="Arial" w:hAnsi="Arial" w:cs="Arial"/>
                <w:color w:val="000000"/>
                <w:sz w:val="20"/>
              </w:rPr>
              <w:t xml:space="preserve">.   </w:t>
            </w:r>
            <w:r w:rsidRPr="00D85D73">
              <w:rPr>
                <w:rFonts w:ascii="Arial" w:hAnsi="Arial" w:cs="Arial"/>
                <w:color w:val="000000"/>
                <w:sz w:val="20"/>
              </w:rPr>
              <w:t xml:space="preserve">. </w:t>
            </w:r>
          </w:p>
          <w:p w:rsidR="00FA0E35" w:rsidRPr="00EE042F" w:rsidRDefault="00FA0E35" w:rsidP="004452A4">
            <w:pPr>
              <w:spacing w:line="276" w:lineRule="auto"/>
              <w:jc w:val="both"/>
              <w:rPr>
                <w:rFonts w:ascii="Arial" w:hAnsi="Arial" w:cs="Arial"/>
                <w:color w:val="000000"/>
                <w:sz w:val="20"/>
              </w:rPr>
            </w:pPr>
          </w:p>
        </w:tc>
      </w:tr>
    </w:tbl>
    <w:p w:rsidR="00FA0E35" w:rsidRDefault="00FA0E35" w:rsidP="00250433">
      <w:pPr>
        <w:spacing w:line="276" w:lineRule="auto"/>
        <w:rPr>
          <w:rFonts w:ascii="Verdana" w:hAnsi="Verdana"/>
          <w:sz w:val="18"/>
        </w:rPr>
      </w:pPr>
    </w:p>
    <w:p w:rsidR="00FA0E35" w:rsidRDefault="00FA0E35" w:rsidP="00250433">
      <w:pPr>
        <w:spacing w:line="276" w:lineRule="auto"/>
        <w:rPr>
          <w:rFonts w:ascii="Verdana" w:hAnsi="Verdana"/>
          <w:sz w:val="18"/>
        </w:rPr>
      </w:pPr>
    </w:p>
    <w:p w:rsidR="0049658A" w:rsidRDefault="0049658A"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6"/>
        <w:gridCol w:w="6840"/>
      </w:tblGrid>
      <w:tr w:rsidR="002930FE" w:rsidTr="00EE320C">
        <w:trPr>
          <w:gridAfter w:val="1"/>
          <w:wAfter w:w="6840" w:type="dxa"/>
          <w:trHeight w:hRule="exact" w:val="311"/>
        </w:trPr>
        <w:tc>
          <w:tcPr>
            <w:tcW w:w="2516"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2930FE" w:rsidRDefault="002930FE" w:rsidP="00EE320C">
            <w:pPr>
              <w:spacing w:line="276" w:lineRule="auto"/>
              <w:rPr>
                <w:rFonts w:ascii="Verdana" w:hAnsi="Verdana"/>
                <w:b/>
                <w:sz w:val="18"/>
              </w:rPr>
            </w:pPr>
            <w:r>
              <w:rPr>
                <w:rFonts w:ascii="Verdana" w:hAnsi="Verdana"/>
                <w:b/>
                <w:sz w:val="18"/>
              </w:rPr>
              <w:t>Project  Details</w:t>
            </w:r>
          </w:p>
        </w:tc>
      </w:tr>
      <w:tr w:rsidR="002930FE" w:rsidTr="00EE320C">
        <w:trPr>
          <w:trHeight w:hRule="exact" w:val="3103"/>
        </w:trPr>
        <w:tc>
          <w:tcPr>
            <w:tcW w:w="9356"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2930FE" w:rsidRPr="00623B9C" w:rsidRDefault="002930FE" w:rsidP="00EE320C">
            <w:pPr>
              <w:spacing w:line="276" w:lineRule="auto"/>
              <w:rPr>
                <w:rFonts w:ascii="Arial" w:hAnsi="Arial" w:cs="Arial"/>
                <w:b/>
                <w:color w:val="000000"/>
                <w:sz w:val="20"/>
                <w:u w:val="single"/>
              </w:rPr>
            </w:pPr>
            <w:r w:rsidRPr="00623B9C">
              <w:rPr>
                <w:rFonts w:ascii="Arial" w:hAnsi="Arial" w:cs="Arial"/>
                <w:b/>
                <w:color w:val="000000"/>
                <w:sz w:val="20"/>
                <w:u w:val="single"/>
              </w:rPr>
              <w:t>Project: PWT Logistics (Web ERP)</w:t>
            </w:r>
            <w:r w:rsidR="009336B2" w:rsidRPr="009336B2">
              <w:rPr>
                <w:rFonts w:ascii="Arial" w:hAnsi="Arial" w:cs="Arial"/>
                <w:b/>
                <w:color w:val="000000"/>
                <w:sz w:val="20"/>
              </w:rPr>
              <w:t xml:space="preserve">                                      </w:t>
            </w:r>
            <w:r w:rsidR="009336B2">
              <w:rPr>
                <w:rFonts w:ascii="Arial" w:hAnsi="Arial" w:cs="Arial"/>
                <w:b/>
                <w:color w:val="000000"/>
                <w:sz w:val="20"/>
              </w:rPr>
              <w:t xml:space="preserve">         </w:t>
            </w:r>
            <w:r w:rsidR="009336B2" w:rsidRPr="009336B2">
              <w:rPr>
                <w:rFonts w:ascii="Arial" w:hAnsi="Arial" w:cs="Arial"/>
                <w:b/>
                <w:color w:val="000000"/>
                <w:sz w:val="20"/>
              </w:rPr>
              <w:t>Start:</w:t>
            </w:r>
            <w:r w:rsidR="009336B2" w:rsidRPr="009336B2">
              <w:rPr>
                <w:rFonts w:ascii="Arial" w:hAnsi="Arial" w:cs="Arial"/>
                <w:color w:val="000000"/>
                <w:sz w:val="20"/>
              </w:rPr>
              <w:t xml:space="preserve"> </w:t>
            </w:r>
            <w:r w:rsidR="009336B2">
              <w:rPr>
                <w:rFonts w:ascii="Arial" w:hAnsi="Arial" w:cs="Arial"/>
                <w:color w:val="000000"/>
                <w:sz w:val="20"/>
              </w:rPr>
              <w:t>Jul.</w:t>
            </w:r>
            <w:r w:rsidR="009336B2" w:rsidRPr="009336B2">
              <w:rPr>
                <w:rFonts w:ascii="Arial" w:hAnsi="Arial" w:cs="Arial"/>
                <w:color w:val="000000"/>
                <w:sz w:val="20"/>
              </w:rPr>
              <w:t xml:space="preserve"> 2012 </w:t>
            </w:r>
            <w:r w:rsidR="009336B2">
              <w:rPr>
                <w:rFonts w:ascii="Arial" w:hAnsi="Arial" w:cs="Arial"/>
                <w:color w:val="000000"/>
                <w:sz w:val="20"/>
              </w:rPr>
              <w:t xml:space="preserve">   </w:t>
            </w:r>
            <w:r w:rsidR="009336B2" w:rsidRPr="009336B2">
              <w:rPr>
                <w:rFonts w:ascii="Arial" w:hAnsi="Arial" w:cs="Arial"/>
                <w:b/>
                <w:color w:val="000000"/>
                <w:sz w:val="20"/>
              </w:rPr>
              <w:t>End:</w:t>
            </w:r>
            <w:r w:rsidR="009336B2" w:rsidRPr="009336B2">
              <w:rPr>
                <w:rFonts w:ascii="Arial" w:hAnsi="Arial" w:cs="Arial"/>
                <w:color w:val="000000"/>
                <w:sz w:val="20"/>
              </w:rPr>
              <w:t xml:space="preserve"> Mar.201</w:t>
            </w:r>
            <w:r w:rsidR="009336B2">
              <w:rPr>
                <w:rFonts w:ascii="Arial" w:hAnsi="Arial" w:cs="Arial"/>
                <w:color w:val="000000"/>
                <w:sz w:val="20"/>
              </w:rPr>
              <w:t>3</w:t>
            </w:r>
          </w:p>
          <w:p w:rsidR="002930FE" w:rsidRPr="00EE042F" w:rsidRDefault="002930FE" w:rsidP="00EE320C">
            <w:pPr>
              <w:spacing w:line="276" w:lineRule="auto"/>
              <w:rPr>
                <w:rFonts w:ascii="Arial" w:hAnsi="Arial" w:cs="Arial"/>
                <w:color w:val="000000"/>
                <w:sz w:val="20"/>
              </w:rPr>
            </w:pPr>
            <w:r w:rsidRPr="00623B9C">
              <w:rPr>
                <w:rFonts w:ascii="Arial" w:hAnsi="Arial" w:cs="Arial"/>
                <w:b/>
                <w:bCs/>
                <w:color w:val="000000"/>
                <w:sz w:val="20"/>
              </w:rPr>
              <w:t>Client:</w:t>
            </w:r>
            <w:r w:rsidRPr="00623B9C">
              <w:rPr>
                <w:rFonts w:ascii="Arial" w:hAnsi="Arial" w:cs="Arial"/>
                <w:bCs/>
                <w:color w:val="000000"/>
                <w:sz w:val="20"/>
              </w:rPr>
              <w:t xml:space="preserve"> PWT Logistics India Pvt. Ltd.</w:t>
            </w:r>
            <w:r w:rsidR="0039018F">
              <w:rPr>
                <w:rFonts w:ascii="Arial" w:hAnsi="Arial" w:cs="Arial"/>
                <w:bCs/>
                <w:color w:val="000000"/>
                <w:sz w:val="20"/>
              </w:rPr>
              <w:t xml:space="preserve"> Noida</w:t>
            </w:r>
            <w:r w:rsidRPr="00EE042F">
              <w:rPr>
                <w:rFonts w:ascii="Arial" w:hAnsi="Arial" w:cs="Arial"/>
                <w:color w:val="000000"/>
                <w:sz w:val="20"/>
              </w:rPr>
              <w:br/>
            </w:r>
            <w:r w:rsidRPr="00EE042F">
              <w:rPr>
                <w:rFonts w:ascii="Arial" w:hAnsi="Arial" w:cs="Arial"/>
                <w:b/>
                <w:color w:val="000000"/>
                <w:sz w:val="20"/>
              </w:rPr>
              <w:t>Role:</w:t>
            </w:r>
            <w:r w:rsidRPr="00EE042F">
              <w:rPr>
                <w:rFonts w:ascii="Arial" w:hAnsi="Arial" w:cs="Arial"/>
                <w:color w:val="000000"/>
                <w:sz w:val="20"/>
              </w:rPr>
              <w:t xml:space="preserve"> </w:t>
            </w:r>
            <w:r w:rsidRPr="006347F8">
              <w:rPr>
                <w:rFonts w:ascii="Arial" w:hAnsi="Arial" w:cs="Arial"/>
                <w:color w:val="000000"/>
                <w:sz w:val="20"/>
              </w:rPr>
              <w:t>Writing Stored procedure</w:t>
            </w:r>
            <w:r>
              <w:rPr>
                <w:rFonts w:ascii="Arial" w:hAnsi="Arial" w:cs="Arial"/>
                <w:color w:val="000000"/>
                <w:sz w:val="20"/>
              </w:rPr>
              <w:t xml:space="preserve">, </w:t>
            </w:r>
            <w:r w:rsidRPr="00EE042F">
              <w:rPr>
                <w:rFonts w:ascii="Arial" w:hAnsi="Arial" w:cs="Arial"/>
                <w:color w:val="000000"/>
                <w:sz w:val="20"/>
              </w:rPr>
              <w:t>Coding</w:t>
            </w:r>
            <w:r w:rsidRPr="006347F8">
              <w:rPr>
                <w:rFonts w:ascii="Arial" w:hAnsi="Arial" w:cs="Arial"/>
                <w:color w:val="000000"/>
                <w:sz w:val="20"/>
              </w:rPr>
              <w:t xml:space="preserve">  </w:t>
            </w:r>
            <w:r w:rsidRPr="00EE042F">
              <w:rPr>
                <w:rFonts w:ascii="Arial" w:hAnsi="Arial" w:cs="Arial"/>
                <w:color w:val="000000"/>
                <w:sz w:val="20"/>
              </w:rPr>
              <w:br/>
            </w:r>
            <w:r w:rsidRPr="006F2267">
              <w:rPr>
                <w:rFonts w:ascii="Arial" w:hAnsi="Arial" w:cs="Arial"/>
                <w:b/>
                <w:color w:val="000000"/>
                <w:sz w:val="20"/>
              </w:rPr>
              <w:t>Tools And Technologies</w:t>
            </w:r>
            <w:r w:rsidRPr="00EE042F">
              <w:rPr>
                <w:rFonts w:ascii="Arial" w:hAnsi="Arial" w:cs="Arial"/>
                <w:b/>
                <w:color w:val="000000"/>
                <w:sz w:val="20"/>
              </w:rPr>
              <w:t>:</w:t>
            </w:r>
            <w:r>
              <w:rPr>
                <w:rFonts w:ascii="Arial" w:hAnsi="Arial" w:cs="Arial"/>
                <w:b/>
                <w:color w:val="000000"/>
                <w:sz w:val="20"/>
              </w:rPr>
              <w:t xml:space="preserve"> </w:t>
            </w:r>
            <w:r w:rsidRPr="00363112">
              <w:rPr>
                <w:rFonts w:ascii="Arial" w:hAnsi="Arial" w:cs="Arial"/>
                <w:bCs/>
                <w:color w:val="000000"/>
                <w:sz w:val="20"/>
              </w:rPr>
              <w:t>ASP</w:t>
            </w:r>
            <w:r w:rsidRPr="00EE042F">
              <w:rPr>
                <w:rFonts w:ascii="Arial" w:hAnsi="Arial" w:cs="Arial"/>
                <w:color w:val="000000"/>
                <w:sz w:val="20"/>
              </w:rPr>
              <w:t>.Net Using C#</w:t>
            </w:r>
            <w:r>
              <w:rPr>
                <w:rFonts w:ascii="Arial" w:hAnsi="Arial" w:cs="Arial"/>
                <w:color w:val="000000"/>
                <w:sz w:val="20"/>
              </w:rPr>
              <w:t>, XML, Telerik Tools, Reporting</w:t>
            </w:r>
            <w:r w:rsidRPr="00EE042F">
              <w:rPr>
                <w:rFonts w:ascii="Arial" w:hAnsi="Arial" w:cs="Arial"/>
                <w:color w:val="000000"/>
                <w:sz w:val="20"/>
              </w:rPr>
              <w:br/>
            </w:r>
            <w:r w:rsidRPr="00EE042F">
              <w:rPr>
                <w:rFonts w:ascii="Arial" w:hAnsi="Arial" w:cs="Arial"/>
                <w:b/>
                <w:color w:val="000000"/>
                <w:sz w:val="20"/>
              </w:rPr>
              <w:t>Database:</w:t>
            </w:r>
            <w:r>
              <w:rPr>
                <w:rFonts w:ascii="Arial" w:hAnsi="Arial" w:cs="Arial"/>
                <w:color w:val="000000"/>
                <w:sz w:val="20"/>
              </w:rPr>
              <w:t xml:space="preserve"> MS-SQL Server </w:t>
            </w:r>
          </w:p>
          <w:p w:rsidR="002930FE" w:rsidRPr="00EE042F" w:rsidRDefault="002930FE" w:rsidP="00EE320C">
            <w:pPr>
              <w:spacing w:line="276" w:lineRule="auto"/>
              <w:rPr>
                <w:rFonts w:ascii="Arial" w:hAnsi="Arial" w:cs="Arial"/>
                <w:b/>
                <w:color w:val="000000"/>
                <w:sz w:val="20"/>
              </w:rPr>
            </w:pPr>
            <w:r w:rsidRPr="00EE042F">
              <w:rPr>
                <w:rFonts w:ascii="Arial" w:hAnsi="Arial" w:cs="Arial"/>
                <w:color w:val="000000"/>
                <w:sz w:val="20"/>
              </w:rPr>
              <w:br/>
            </w:r>
            <w:r w:rsidRPr="00EE042F">
              <w:rPr>
                <w:rFonts w:ascii="Arial" w:hAnsi="Arial" w:cs="Arial"/>
                <w:b/>
                <w:color w:val="000000"/>
                <w:sz w:val="20"/>
              </w:rPr>
              <w:t>Project Details:</w:t>
            </w:r>
          </w:p>
          <w:p w:rsidR="002930FE" w:rsidRPr="00EE042F" w:rsidRDefault="002930FE" w:rsidP="00EE320C">
            <w:pPr>
              <w:spacing w:line="276" w:lineRule="auto"/>
              <w:rPr>
                <w:rFonts w:ascii="Verdana" w:hAnsi="Verdana"/>
                <w:b/>
                <w:color w:val="000000"/>
                <w:sz w:val="18"/>
              </w:rPr>
            </w:pPr>
            <w:r w:rsidRPr="006A504A">
              <w:rPr>
                <w:rFonts w:ascii="Arial" w:hAnsi="Arial" w:cs="Arial"/>
                <w:color w:val="000000"/>
                <w:sz w:val="20"/>
              </w:rPr>
              <w:t>The Import Export Management System maintains the Record of all Shippers which are imports and also which Export. This Project gives all type of Report</w:t>
            </w:r>
            <w:r>
              <w:rPr>
                <w:rFonts w:ascii="Arial" w:hAnsi="Arial" w:cs="Arial"/>
                <w:color w:val="000000"/>
                <w:sz w:val="20"/>
              </w:rPr>
              <w:t>.</w:t>
            </w:r>
          </w:p>
        </w:tc>
      </w:tr>
    </w:tbl>
    <w:p w:rsidR="002930FE" w:rsidRDefault="002930FE"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49658A" w:rsidRDefault="0049658A"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2930FE" w:rsidRDefault="002930FE"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889"/>
      </w:tblGrid>
      <w:tr w:rsidR="0049658A" w:rsidTr="006939CD">
        <w:trPr>
          <w:gridAfter w:val="1"/>
          <w:wAfter w:w="6889" w:type="dxa"/>
          <w:trHeight w:hRule="exact" w:val="292"/>
        </w:trPr>
        <w:tc>
          <w:tcPr>
            <w:tcW w:w="2538"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49658A" w:rsidRDefault="0049658A" w:rsidP="006939CD">
            <w:pPr>
              <w:spacing w:line="276" w:lineRule="auto"/>
              <w:rPr>
                <w:rFonts w:ascii="Verdana" w:hAnsi="Verdana"/>
                <w:b/>
                <w:sz w:val="18"/>
              </w:rPr>
            </w:pPr>
            <w:r>
              <w:rPr>
                <w:rFonts w:ascii="Verdana" w:hAnsi="Verdana"/>
                <w:b/>
                <w:sz w:val="18"/>
              </w:rPr>
              <w:t>Project  Details</w:t>
            </w:r>
          </w:p>
        </w:tc>
      </w:tr>
      <w:tr w:rsidR="0049658A" w:rsidTr="0086479F">
        <w:trPr>
          <w:trHeight w:hRule="exact" w:val="7353"/>
        </w:trPr>
        <w:tc>
          <w:tcPr>
            <w:tcW w:w="9427"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86479F" w:rsidRDefault="0086479F" w:rsidP="006939CD">
            <w:pPr>
              <w:spacing w:line="276" w:lineRule="auto"/>
              <w:rPr>
                <w:rFonts w:ascii="Arial" w:hAnsi="Arial" w:cs="Arial"/>
                <w:b/>
                <w:color w:val="000000"/>
                <w:sz w:val="20"/>
                <w:u w:val="single"/>
              </w:rPr>
            </w:pPr>
          </w:p>
          <w:p w:rsidR="0049658A" w:rsidRPr="00EE042F" w:rsidRDefault="0049658A" w:rsidP="006939CD">
            <w:pPr>
              <w:spacing w:line="276" w:lineRule="auto"/>
              <w:rPr>
                <w:rFonts w:ascii="Arial" w:hAnsi="Arial" w:cs="Arial"/>
                <w:color w:val="000000"/>
                <w:sz w:val="20"/>
                <w:u w:val="single"/>
              </w:rPr>
            </w:pPr>
            <w:r>
              <w:rPr>
                <w:rFonts w:ascii="Arial" w:hAnsi="Arial" w:cs="Arial"/>
                <w:b/>
                <w:color w:val="000000"/>
                <w:sz w:val="20"/>
                <w:u w:val="single"/>
              </w:rPr>
              <w:t>Project : Hospital Mgmt System (Web ERP)</w:t>
            </w:r>
            <w:r w:rsidRPr="009336B2">
              <w:rPr>
                <w:rFonts w:ascii="Arial" w:hAnsi="Arial" w:cs="Arial"/>
                <w:b/>
                <w:color w:val="000000"/>
                <w:sz w:val="20"/>
              </w:rPr>
              <w:t xml:space="preserve">  </w:t>
            </w:r>
            <w:r w:rsidR="009336B2" w:rsidRPr="009336B2">
              <w:rPr>
                <w:rFonts w:ascii="Arial" w:hAnsi="Arial" w:cs="Arial"/>
                <w:b/>
                <w:color w:val="000000"/>
                <w:sz w:val="20"/>
              </w:rPr>
              <w:t xml:space="preserve">                             Start:</w:t>
            </w:r>
            <w:r w:rsidR="009336B2" w:rsidRPr="009336B2">
              <w:rPr>
                <w:rFonts w:ascii="Arial" w:hAnsi="Arial" w:cs="Arial"/>
                <w:color w:val="000000"/>
                <w:sz w:val="20"/>
              </w:rPr>
              <w:t xml:space="preserve"> </w:t>
            </w:r>
            <w:r w:rsidR="009336B2">
              <w:rPr>
                <w:rFonts w:ascii="Arial" w:hAnsi="Arial" w:cs="Arial"/>
                <w:color w:val="000000"/>
                <w:sz w:val="20"/>
              </w:rPr>
              <w:t>Apr.</w:t>
            </w:r>
            <w:r w:rsidR="009336B2" w:rsidRPr="009336B2">
              <w:rPr>
                <w:rFonts w:ascii="Arial" w:hAnsi="Arial" w:cs="Arial"/>
                <w:color w:val="000000"/>
                <w:sz w:val="20"/>
              </w:rPr>
              <w:t xml:space="preserve"> 2012 </w:t>
            </w:r>
            <w:r w:rsidR="009336B2">
              <w:rPr>
                <w:rFonts w:ascii="Arial" w:hAnsi="Arial" w:cs="Arial"/>
                <w:color w:val="000000"/>
                <w:sz w:val="20"/>
              </w:rPr>
              <w:t xml:space="preserve">   </w:t>
            </w:r>
            <w:r w:rsidR="009336B2" w:rsidRPr="009336B2">
              <w:rPr>
                <w:rFonts w:ascii="Arial" w:hAnsi="Arial" w:cs="Arial"/>
                <w:b/>
                <w:color w:val="000000"/>
                <w:sz w:val="20"/>
              </w:rPr>
              <w:t>End:</w:t>
            </w:r>
            <w:r w:rsidR="009336B2" w:rsidRPr="009336B2">
              <w:rPr>
                <w:rFonts w:ascii="Arial" w:hAnsi="Arial" w:cs="Arial"/>
                <w:color w:val="000000"/>
                <w:sz w:val="20"/>
              </w:rPr>
              <w:t xml:space="preserve"> </w:t>
            </w:r>
            <w:r w:rsidR="009336B2">
              <w:rPr>
                <w:rFonts w:ascii="Arial" w:hAnsi="Arial" w:cs="Arial"/>
                <w:color w:val="000000"/>
                <w:sz w:val="20"/>
              </w:rPr>
              <w:t xml:space="preserve">June </w:t>
            </w:r>
            <w:r w:rsidR="009336B2" w:rsidRPr="009336B2">
              <w:rPr>
                <w:rFonts w:ascii="Arial" w:hAnsi="Arial" w:cs="Arial"/>
                <w:color w:val="000000"/>
                <w:sz w:val="20"/>
              </w:rPr>
              <w:t>2012</w:t>
            </w:r>
          </w:p>
          <w:p w:rsidR="0049658A" w:rsidRPr="00EE042F" w:rsidRDefault="0049658A" w:rsidP="006939CD">
            <w:pPr>
              <w:spacing w:line="276" w:lineRule="auto"/>
              <w:rPr>
                <w:rFonts w:ascii="Arial" w:hAnsi="Arial" w:cs="Arial"/>
                <w:b/>
                <w:color w:val="000000"/>
                <w:sz w:val="20"/>
              </w:rPr>
            </w:pPr>
            <w:r w:rsidRPr="009252FA">
              <w:rPr>
                <w:rFonts w:ascii="Arial" w:hAnsi="Arial" w:cs="Arial"/>
                <w:b/>
                <w:bCs/>
                <w:color w:val="000000"/>
                <w:sz w:val="20"/>
              </w:rPr>
              <w:t>Client:</w:t>
            </w:r>
            <w:r>
              <w:rPr>
                <w:rFonts w:ascii="Arial" w:hAnsi="Arial" w:cs="Arial"/>
                <w:color w:val="000000"/>
                <w:sz w:val="20"/>
              </w:rPr>
              <w:t xml:space="preserve"> nu Lifeline Hospital New Delhi, India </w:t>
            </w:r>
            <w:r w:rsidRPr="00EE042F">
              <w:rPr>
                <w:rFonts w:ascii="Arial" w:hAnsi="Arial" w:cs="Arial"/>
                <w:color w:val="000000"/>
                <w:sz w:val="20"/>
              </w:rPr>
              <w:br/>
            </w:r>
            <w:r w:rsidRPr="00EE042F">
              <w:rPr>
                <w:rFonts w:ascii="Arial" w:hAnsi="Arial" w:cs="Arial"/>
                <w:b/>
                <w:color w:val="000000"/>
                <w:sz w:val="20"/>
              </w:rPr>
              <w:t>Role:</w:t>
            </w:r>
            <w:r w:rsidRPr="00EE042F">
              <w:rPr>
                <w:rFonts w:ascii="Arial" w:hAnsi="Arial" w:cs="Arial"/>
                <w:color w:val="000000"/>
                <w:sz w:val="20"/>
              </w:rPr>
              <w:t xml:space="preserve"> </w:t>
            </w:r>
            <w:r w:rsidRPr="006347F8">
              <w:rPr>
                <w:rFonts w:ascii="Arial" w:hAnsi="Arial" w:cs="Arial"/>
                <w:color w:val="000000"/>
                <w:sz w:val="20"/>
              </w:rPr>
              <w:t>Writing Stored procedure</w:t>
            </w:r>
            <w:r>
              <w:rPr>
                <w:rFonts w:ascii="Arial" w:hAnsi="Arial" w:cs="Arial"/>
                <w:color w:val="000000"/>
                <w:sz w:val="20"/>
              </w:rPr>
              <w:t xml:space="preserve">, Coding, UI Design </w:t>
            </w:r>
            <w:r w:rsidRPr="00EE042F">
              <w:rPr>
                <w:rFonts w:ascii="Arial" w:hAnsi="Arial" w:cs="Arial"/>
                <w:color w:val="000000"/>
                <w:sz w:val="20"/>
              </w:rPr>
              <w:br/>
            </w:r>
            <w:r w:rsidRPr="006F2267">
              <w:rPr>
                <w:rFonts w:ascii="Arial" w:hAnsi="Arial" w:cs="Arial"/>
                <w:b/>
                <w:color w:val="000000"/>
                <w:sz w:val="20"/>
              </w:rPr>
              <w:t>Tools And Technologies</w:t>
            </w:r>
            <w:r w:rsidRPr="00EE042F">
              <w:rPr>
                <w:rFonts w:ascii="Arial" w:hAnsi="Arial" w:cs="Arial"/>
                <w:b/>
                <w:color w:val="000000"/>
                <w:sz w:val="20"/>
              </w:rPr>
              <w:t>:</w:t>
            </w:r>
            <w:r>
              <w:rPr>
                <w:rFonts w:ascii="Arial" w:hAnsi="Arial" w:cs="Arial"/>
                <w:b/>
                <w:color w:val="000000"/>
                <w:sz w:val="20"/>
              </w:rPr>
              <w:t xml:space="preserve"> </w:t>
            </w:r>
            <w:r w:rsidRPr="00534AD9">
              <w:rPr>
                <w:rFonts w:ascii="Arial" w:hAnsi="Arial" w:cs="Arial"/>
                <w:color w:val="000000"/>
                <w:sz w:val="20"/>
              </w:rPr>
              <w:t>ASP</w:t>
            </w:r>
            <w:r w:rsidRPr="00EE042F">
              <w:rPr>
                <w:rFonts w:ascii="Arial" w:hAnsi="Arial" w:cs="Arial"/>
                <w:color w:val="000000"/>
                <w:sz w:val="20"/>
              </w:rPr>
              <w:t>.Net Using C</w:t>
            </w:r>
            <w:r>
              <w:rPr>
                <w:rFonts w:ascii="Arial" w:hAnsi="Arial" w:cs="Arial"/>
                <w:color w:val="000000"/>
                <w:sz w:val="20"/>
              </w:rPr>
              <w:t>#,</w:t>
            </w:r>
            <w:r w:rsidR="000F2D7D">
              <w:rPr>
                <w:rFonts w:ascii="Arial" w:hAnsi="Arial" w:cs="Arial"/>
                <w:color w:val="000000"/>
                <w:sz w:val="20"/>
              </w:rPr>
              <w:t xml:space="preserve"> </w:t>
            </w:r>
            <w:r>
              <w:rPr>
                <w:rFonts w:ascii="Arial" w:hAnsi="Arial" w:cs="Arial"/>
                <w:color w:val="000000"/>
                <w:sz w:val="20"/>
              </w:rPr>
              <w:t xml:space="preserve">Ajax, </w:t>
            </w:r>
            <w:r w:rsidR="000F2D7D">
              <w:rPr>
                <w:rFonts w:ascii="Arial" w:hAnsi="Arial" w:cs="Arial"/>
                <w:color w:val="000000"/>
                <w:sz w:val="20"/>
              </w:rPr>
              <w:t>Telerik Tools, Reporting</w:t>
            </w:r>
            <w:r w:rsidRPr="00EE042F">
              <w:rPr>
                <w:rFonts w:ascii="Arial" w:hAnsi="Arial" w:cs="Arial"/>
                <w:color w:val="000000"/>
                <w:sz w:val="20"/>
              </w:rPr>
              <w:br/>
            </w:r>
            <w:r w:rsidRPr="00EE042F">
              <w:rPr>
                <w:rFonts w:ascii="Arial" w:hAnsi="Arial" w:cs="Arial"/>
                <w:b/>
                <w:color w:val="000000"/>
                <w:sz w:val="20"/>
              </w:rPr>
              <w:t>Database:</w:t>
            </w:r>
            <w:r>
              <w:rPr>
                <w:rFonts w:ascii="Arial" w:hAnsi="Arial" w:cs="Arial"/>
                <w:color w:val="000000"/>
                <w:sz w:val="20"/>
              </w:rPr>
              <w:t xml:space="preserve"> MS-</w:t>
            </w:r>
            <w:r w:rsidRPr="00EE042F">
              <w:rPr>
                <w:rFonts w:ascii="Arial" w:hAnsi="Arial" w:cs="Arial"/>
                <w:color w:val="000000"/>
                <w:sz w:val="20"/>
              </w:rPr>
              <w:t xml:space="preserve"> </w:t>
            </w:r>
            <w:r>
              <w:rPr>
                <w:rFonts w:ascii="Arial" w:hAnsi="Arial" w:cs="Arial"/>
                <w:color w:val="000000"/>
                <w:sz w:val="20"/>
              </w:rPr>
              <w:t>S</w:t>
            </w:r>
            <w:r w:rsidRPr="00EE042F">
              <w:rPr>
                <w:rFonts w:ascii="Arial" w:hAnsi="Arial" w:cs="Arial"/>
                <w:color w:val="000000"/>
                <w:sz w:val="20"/>
              </w:rPr>
              <w:t>QL</w:t>
            </w:r>
            <w:r w:rsidR="0070148F">
              <w:rPr>
                <w:rFonts w:ascii="Arial" w:hAnsi="Arial" w:cs="Arial"/>
                <w:color w:val="000000"/>
                <w:sz w:val="20"/>
              </w:rPr>
              <w:t xml:space="preserve"> Server</w:t>
            </w:r>
            <w:r w:rsidRPr="00EE042F">
              <w:rPr>
                <w:rFonts w:ascii="Arial" w:hAnsi="Arial" w:cs="Arial"/>
                <w:color w:val="000000"/>
                <w:sz w:val="20"/>
              </w:rPr>
              <w:br/>
            </w:r>
            <w:r w:rsidRPr="00EE042F">
              <w:rPr>
                <w:rFonts w:ascii="Arial" w:hAnsi="Arial" w:cs="Arial"/>
                <w:color w:val="000000"/>
                <w:sz w:val="20"/>
              </w:rPr>
              <w:br/>
            </w:r>
            <w:r w:rsidRPr="00EE042F">
              <w:rPr>
                <w:rFonts w:ascii="Arial" w:hAnsi="Arial" w:cs="Arial"/>
                <w:b/>
                <w:color w:val="000000"/>
                <w:sz w:val="20"/>
              </w:rPr>
              <w:t>Project Details:</w:t>
            </w:r>
          </w:p>
          <w:p w:rsidR="00902D69" w:rsidRPr="00902D69" w:rsidRDefault="00902D69" w:rsidP="00902D69">
            <w:pPr>
              <w:spacing w:line="276" w:lineRule="auto"/>
              <w:jc w:val="both"/>
              <w:rPr>
                <w:rFonts w:ascii="Arial" w:hAnsi="Arial" w:cs="Arial"/>
                <w:color w:val="000000"/>
                <w:sz w:val="20"/>
              </w:rPr>
            </w:pPr>
            <w:r w:rsidRPr="00902D69">
              <w:rPr>
                <w:rFonts w:ascii="Arial" w:hAnsi="Arial" w:cs="Arial"/>
                <w:color w:val="000000"/>
                <w:sz w:val="20"/>
              </w:rPr>
              <w:t>In</w:t>
            </w:r>
            <w:r>
              <w:rPr>
                <w:rFonts w:ascii="Arial" w:hAnsi="Arial" w:cs="Arial"/>
                <w:color w:val="000000"/>
                <w:sz w:val="20"/>
              </w:rPr>
              <w:t>-</w:t>
            </w:r>
            <w:r w:rsidRPr="00902D69">
              <w:rPr>
                <w:rFonts w:ascii="Arial" w:hAnsi="Arial" w:cs="Arial"/>
                <w:color w:val="000000"/>
                <w:sz w:val="20"/>
              </w:rPr>
              <w:t>patient management allows you to admit patients and with a click on a graphical interface one can assign beds and manage bed-maintenance activities such as transfer patients between beds, control the status of beds for house-keeping.</w:t>
            </w:r>
          </w:p>
          <w:p w:rsidR="00902D69" w:rsidRPr="00902D69" w:rsidRDefault="00902D69" w:rsidP="00902D69">
            <w:pPr>
              <w:spacing w:line="276" w:lineRule="auto"/>
              <w:jc w:val="both"/>
              <w:rPr>
                <w:rFonts w:ascii="Arial" w:hAnsi="Arial" w:cs="Arial"/>
                <w:color w:val="000000"/>
                <w:sz w:val="20"/>
              </w:rPr>
            </w:pPr>
          </w:p>
          <w:p w:rsidR="0049658A" w:rsidRDefault="00902D69" w:rsidP="00902D69">
            <w:pPr>
              <w:spacing w:line="276" w:lineRule="auto"/>
              <w:jc w:val="both"/>
              <w:rPr>
                <w:rFonts w:ascii="Arial" w:hAnsi="Arial" w:cs="Arial"/>
                <w:color w:val="000000"/>
                <w:sz w:val="20"/>
              </w:rPr>
            </w:pPr>
            <w:r>
              <w:rPr>
                <w:rFonts w:ascii="Arial" w:hAnsi="Arial" w:cs="Arial"/>
                <w:color w:val="000000"/>
                <w:sz w:val="20"/>
              </w:rPr>
              <w:t>This</w:t>
            </w:r>
            <w:r w:rsidRPr="00902D69">
              <w:rPr>
                <w:rFonts w:ascii="Arial" w:hAnsi="Arial" w:cs="Arial"/>
                <w:color w:val="000000"/>
                <w:sz w:val="20"/>
              </w:rPr>
              <w:t xml:space="preserve"> ERP Solution is equipped with comprehensive billing and insurance claims management module which captures changes in real time, increases efficiency and reduces revenue losses for the client’s organization.</w:t>
            </w:r>
            <w:r w:rsidR="0049658A" w:rsidRPr="00D85D73">
              <w:rPr>
                <w:rFonts w:ascii="Arial" w:hAnsi="Arial" w:cs="Arial"/>
                <w:color w:val="000000"/>
                <w:sz w:val="20"/>
              </w:rPr>
              <w:t xml:space="preserve"> </w:t>
            </w:r>
          </w:p>
          <w:p w:rsidR="0049658A" w:rsidRDefault="0049658A" w:rsidP="006939CD">
            <w:pPr>
              <w:spacing w:line="276" w:lineRule="auto"/>
              <w:jc w:val="both"/>
              <w:rPr>
                <w:rFonts w:ascii="Arial" w:hAnsi="Arial" w:cs="Arial"/>
                <w:color w:val="000000"/>
                <w:sz w:val="20"/>
              </w:rPr>
            </w:pPr>
          </w:p>
          <w:p w:rsidR="0086479F" w:rsidRPr="0086479F" w:rsidRDefault="0086479F" w:rsidP="0086479F">
            <w:pPr>
              <w:spacing w:line="276" w:lineRule="auto"/>
              <w:jc w:val="both"/>
              <w:rPr>
                <w:rFonts w:ascii="Arial" w:hAnsi="Arial" w:cs="Arial"/>
                <w:color w:val="000000"/>
                <w:sz w:val="20"/>
              </w:rPr>
            </w:pPr>
            <w:r w:rsidRPr="0086479F">
              <w:rPr>
                <w:rFonts w:ascii="Arial" w:hAnsi="Arial" w:cs="Arial"/>
                <w:color w:val="000000"/>
                <w:sz w:val="20"/>
              </w:rPr>
              <w:t xml:space="preserve">Some of the features </w:t>
            </w:r>
            <w:r>
              <w:rPr>
                <w:rFonts w:ascii="Arial" w:hAnsi="Arial" w:cs="Arial"/>
                <w:color w:val="000000"/>
                <w:sz w:val="20"/>
              </w:rPr>
              <w:t>of this</w:t>
            </w:r>
            <w:r w:rsidRPr="0086479F">
              <w:rPr>
                <w:rFonts w:ascii="Arial" w:hAnsi="Arial" w:cs="Arial"/>
                <w:color w:val="000000"/>
                <w:sz w:val="20"/>
              </w:rPr>
              <w:t xml:space="preserve"> Hospital </w:t>
            </w:r>
            <w:r>
              <w:rPr>
                <w:rFonts w:ascii="Arial" w:hAnsi="Arial" w:cs="Arial"/>
                <w:color w:val="000000"/>
                <w:sz w:val="20"/>
              </w:rPr>
              <w:t>ERP</w:t>
            </w:r>
            <w:r w:rsidRPr="0086479F">
              <w:rPr>
                <w:rFonts w:ascii="Arial" w:hAnsi="Arial" w:cs="Arial"/>
                <w:color w:val="000000"/>
                <w:sz w:val="20"/>
              </w:rPr>
              <w:t xml:space="preserve"> are:</w:t>
            </w:r>
          </w:p>
          <w:p w:rsidR="0086479F" w:rsidRPr="0086479F" w:rsidRDefault="0086479F" w:rsidP="0086479F">
            <w:pPr>
              <w:spacing w:line="276" w:lineRule="auto"/>
              <w:jc w:val="both"/>
              <w:rPr>
                <w:rFonts w:ascii="Arial" w:hAnsi="Arial" w:cs="Arial"/>
                <w:color w:val="000000"/>
                <w:sz w:val="20"/>
              </w:rPr>
            </w:pPr>
          </w:p>
          <w:p w:rsidR="0086479F" w:rsidRPr="0086479F" w:rsidRDefault="0086479F" w:rsidP="0086479F">
            <w:pPr>
              <w:spacing w:line="276" w:lineRule="auto"/>
              <w:jc w:val="both"/>
              <w:rPr>
                <w:rFonts w:ascii="Arial" w:hAnsi="Arial" w:cs="Arial"/>
                <w:color w:val="000000"/>
                <w:sz w:val="20"/>
              </w:rPr>
            </w:pPr>
            <w:r w:rsidRPr="0086479F">
              <w:rPr>
                <w:rFonts w:ascii="Arial" w:hAnsi="Arial" w:cs="Arial"/>
                <w:color w:val="000000"/>
                <w:sz w:val="20"/>
              </w:rPr>
              <w:t>Patient Registration and Appointment Scheduling</w:t>
            </w:r>
          </w:p>
          <w:p w:rsidR="0086479F" w:rsidRPr="0086479F" w:rsidRDefault="0086479F" w:rsidP="0086479F">
            <w:pPr>
              <w:spacing w:line="276" w:lineRule="auto"/>
              <w:jc w:val="both"/>
              <w:rPr>
                <w:rFonts w:ascii="Arial" w:hAnsi="Arial" w:cs="Arial"/>
                <w:color w:val="000000"/>
                <w:sz w:val="20"/>
              </w:rPr>
            </w:pPr>
            <w:r w:rsidRPr="0086479F">
              <w:rPr>
                <w:rFonts w:ascii="Arial" w:hAnsi="Arial" w:cs="Arial"/>
                <w:color w:val="000000"/>
                <w:sz w:val="20"/>
              </w:rPr>
              <w:t>Outpatient Management</w:t>
            </w:r>
          </w:p>
          <w:p w:rsidR="0086479F" w:rsidRPr="0086479F" w:rsidRDefault="0086479F" w:rsidP="0086479F">
            <w:pPr>
              <w:spacing w:line="276" w:lineRule="auto"/>
              <w:jc w:val="both"/>
              <w:rPr>
                <w:rFonts w:ascii="Arial" w:hAnsi="Arial" w:cs="Arial"/>
                <w:color w:val="000000"/>
                <w:sz w:val="20"/>
              </w:rPr>
            </w:pPr>
            <w:r w:rsidRPr="0086479F">
              <w:rPr>
                <w:rFonts w:ascii="Arial" w:hAnsi="Arial" w:cs="Arial"/>
                <w:color w:val="000000"/>
                <w:sz w:val="20"/>
              </w:rPr>
              <w:t xml:space="preserve">Patient Billing </w:t>
            </w:r>
          </w:p>
          <w:p w:rsidR="0086479F" w:rsidRPr="0086479F" w:rsidRDefault="0086479F" w:rsidP="0086479F">
            <w:pPr>
              <w:spacing w:line="276" w:lineRule="auto"/>
              <w:jc w:val="both"/>
              <w:rPr>
                <w:rFonts w:ascii="Arial" w:hAnsi="Arial" w:cs="Arial"/>
                <w:color w:val="000000"/>
                <w:sz w:val="20"/>
              </w:rPr>
            </w:pPr>
            <w:r w:rsidRPr="0086479F">
              <w:rPr>
                <w:rFonts w:ascii="Arial" w:hAnsi="Arial" w:cs="Arial"/>
                <w:color w:val="000000"/>
                <w:sz w:val="20"/>
              </w:rPr>
              <w:t>Services Management</w:t>
            </w:r>
          </w:p>
          <w:p w:rsidR="0086479F" w:rsidRPr="0086479F" w:rsidRDefault="0086479F" w:rsidP="0086479F">
            <w:pPr>
              <w:spacing w:line="276" w:lineRule="auto"/>
              <w:jc w:val="both"/>
              <w:rPr>
                <w:rFonts w:ascii="Arial" w:hAnsi="Arial" w:cs="Arial"/>
                <w:color w:val="000000"/>
                <w:sz w:val="20"/>
              </w:rPr>
            </w:pPr>
            <w:r w:rsidRPr="0086479F">
              <w:rPr>
                <w:rFonts w:ascii="Arial" w:hAnsi="Arial" w:cs="Arial"/>
                <w:color w:val="000000"/>
                <w:sz w:val="20"/>
              </w:rPr>
              <w:t>Laboratory Information System</w:t>
            </w:r>
          </w:p>
          <w:p w:rsidR="0086479F" w:rsidRPr="00EE042F" w:rsidRDefault="0086479F" w:rsidP="001A21E8">
            <w:pPr>
              <w:spacing w:line="276" w:lineRule="auto"/>
              <w:jc w:val="both"/>
              <w:rPr>
                <w:rFonts w:ascii="Arial" w:hAnsi="Arial" w:cs="Arial"/>
                <w:color w:val="000000"/>
                <w:sz w:val="20"/>
              </w:rPr>
            </w:pPr>
          </w:p>
        </w:tc>
      </w:tr>
    </w:tbl>
    <w:p w:rsidR="0049658A" w:rsidRDefault="0049658A" w:rsidP="00250433">
      <w:pPr>
        <w:spacing w:line="276" w:lineRule="auto"/>
        <w:rPr>
          <w:rFonts w:ascii="Verdana" w:hAnsi="Verdana"/>
          <w:sz w:val="18"/>
        </w:rPr>
      </w:pPr>
    </w:p>
    <w:p w:rsidR="0049658A" w:rsidRDefault="0049658A" w:rsidP="00250433">
      <w:pPr>
        <w:spacing w:line="276" w:lineRule="auto"/>
        <w:rPr>
          <w:rFonts w:ascii="Verdana" w:hAnsi="Verdana"/>
          <w:sz w:val="18"/>
        </w:rPr>
      </w:pPr>
    </w:p>
    <w:p w:rsidR="0049658A" w:rsidRDefault="0049658A" w:rsidP="00250433">
      <w:pPr>
        <w:spacing w:line="276" w:lineRule="auto"/>
        <w:rPr>
          <w:rFonts w:ascii="Verdana" w:hAnsi="Verdana"/>
          <w:sz w:val="18"/>
        </w:rPr>
      </w:pPr>
    </w:p>
    <w:p w:rsidR="00CE017D" w:rsidRDefault="00CE017D"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889"/>
      </w:tblGrid>
      <w:tr w:rsidR="00CE017D" w:rsidTr="00C84FB5">
        <w:trPr>
          <w:gridAfter w:val="1"/>
          <w:wAfter w:w="6889" w:type="dxa"/>
          <w:trHeight w:hRule="exact" w:val="292"/>
        </w:trPr>
        <w:tc>
          <w:tcPr>
            <w:tcW w:w="2538"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CE017D" w:rsidRDefault="00CE017D" w:rsidP="00250433">
            <w:pPr>
              <w:spacing w:line="276" w:lineRule="auto"/>
              <w:rPr>
                <w:rFonts w:ascii="Verdana" w:hAnsi="Verdana"/>
                <w:b/>
                <w:sz w:val="18"/>
              </w:rPr>
            </w:pPr>
            <w:r>
              <w:rPr>
                <w:rFonts w:ascii="Verdana" w:hAnsi="Verdana"/>
                <w:b/>
                <w:sz w:val="18"/>
              </w:rPr>
              <w:t>Project  Details</w:t>
            </w:r>
          </w:p>
        </w:tc>
      </w:tr>
      <w:tr w:rsidR="00CE017D" w:rsidTr="00623B9C">
        <w:trPr>
          <w:trHeight w:hRule="exact" w:val="5014"/>
        </w:trPr>
        <w:tc>
          <w:tcPr>
            <w:tcW w:w="9427"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CE017D" w:rsidRPr="00623B9C" w:rsidRDefault="003F33C4" w:rsidP="00250433">
            <w:pPr>
              <w:spacing w:line="276" w:lineRule="auto"/>
              <w:rPr>
                <w:rFonts w:ascii="Arial" w:hAnsi="Arial" w:cs="Arial"/>
                <w:b/>
                <w:color w:val="000000"/>
                <w:sz w:val="20"/>
                <w:u w:val="single"/>
              </w:rPr>
            </w:pPr>
            <w:r w:rsidRPr="00623B9C">
              <w:rPr>
                <w:rFonts w:ascii="Arial" w:hAnsi="Arial" w:cs="Arial"/>
                <w:b/>
                <w:color w:val="000000"/>
                <w:sz w:val="20"/>
                <w:u w:val="single"/>
              </w:rPr>
              <w:t>Project : Saviator Web Application</w:t>
            </w:r>
            <w:r w:rsidR="009336B2" w:rsidRPr="009336B2">
              <w:rPr>
                <w:rFonts w:ascii="Arial" w:hAnsi="Arial" w:cs="Arial"/>
                <w:b/>
                <w:color w:val="000000"/>
                <w:sz w:val="20"/>
              </w:rPr>
              <w:t xml:space="preserve">                                   </w:t>
            </w:r>
            <w:r w:rsidR="009336B2">
              <w:rPr>
                <w:rFonts w:ascii="Arial" w:hAnsi="Arial" w:cs="Arial"/>
                <w:b/>
                <w:color w:val="000000"/>
                <w:sz w:val="20"/>
              </w:rPr>
              <w:t xml:space="preserve">          </w:t>
            </w:r>
            <w:r w:rsidR="009336B2" w:rsidRPr="009336B2">
              <w:rPr>
                <w:rFonts w:ascii="Arial" w:hAnsi="Arial" w:cs="Arial"/>
                <w:b/>
                <w:color w:val="000000"/>
                <w:sz w:val="20"/>
              </w:rPr>
              <w:t>Start:</w:t>
            </w:r>
            <w:r w:rsidR="009336B2" w:rsidRPr="009336B2">
              <w:rPr>
                <w:rFonts w:ascii="Arial" w:hAnsi="Arial" w:cs="Arial"/>
                <w:color w:val="000000"/>
                <w:sz w:val="20"/>
              </w:rPr>
              <w:t xml:space="preserve"> Jan 2012 </w:t>
            </w:r>
            <w:r w:rsidR="009336B2">
              <w:rPr>
                <w:rFonts w:ascii="Arial" w:hAnsi="Arial" w:cs="Arial"/>
                <w:color w:val="000000"/>
                <w:sz w:val="20"/>
              </w:rPr>
              <w:t xml:space="preserve">   </w:t>
            </w:r>
            <w:r w:rsidR="009336B2" w:rsidRPr="009336B2">
              <w:rPr>
                <w:rFonts w:ascii="Arial" w:hAnsi="Arial" w:cs="Arial"/>
                <w:b/>
                <w:color w:val="000000"/>
                <w:sz w:val="20"/>
              </w:rPr>
              <w:t>End:</w:t>
            </w:r>
            <w:r w:rsidR="009336B2" w:rsidRPr="009336B2">
              <w:rPr>
                <w:rFonts w:ascii="Arial" w:hAnsi="Arial" w:cs="Arial"/>
                <w:color w:val="000000"/>
                <w:sz w:val="20"/>
              </w:rPr>
              <w:t xml:space="preserve"> Mar.2012</w:t>
            </w:r>
          </w:p>
          <w:p w:rsidR="00CE017D" w:rsidRPr="00EE042F" w:rsidRDefault="00623B9C" w:rsidP="00250433">
            <w:pPr>
              <w:spacing w:line="276" w:lineRule="auto"/>
              <w:rPr>
                <w:rFonts w:ascii="Arial" w:hAnsi="Arial" w:cs="Arial"/>
                <w:b/>
                <w:color w:val="000000"/>
                <w:sz w:val="20"/>
              </w:rPr>
            </w:pPr>
            <w:r w:rsidRPr="00623B9C">
              <w:rPr>
                <w:rFonts w:ascii="Arial" w:hAnsi="Arial" w:cs="Arial"/>
                <w:b/>
                <w:bCs/>
                <w:color w:val="000000"/>
                <w:sz w:val="20"/>
              </w:rPr>
              <w:t>Client:</w:t>
            </w:r>
            <w:r>
              <w:rPr>
                <w:rFonts w:ascii="Arial" w:hAnsi="Arial" w:cs="Arial"/>
                <w:color w:val="000000"/>
                <w:sz w:val="20"/>
              </w:rPr>
              <w:t xml:space="preserve"> US Client</w:t>
            </w:r>
            <w:r w:rsidR="00CE017D" w:rsidRPr="00EE042F">
              <w:rPr>
                <w:rFonts w:ascii="Arial" w:hAnsi="Arial" w:cs="Arial"/>
                <w:color w:val="000000"/>
                <w:sz w:val="20"/>
              </w:rPr>
              <w:br/>
            </w:r>
            <w:r w:rsidR="00CE017D" w:rsidRPr="00EE042F">
              <w:rPr>
                <w:rFonts w:ascii="Arial" w:hAnsi="Arial" w:cs="Arial"/>
                <w:b/>
                <w:color w:val="000000"/>
                <w:sz w:val="20"/>
              </w:rPr>
              <w:t>Role:</w:t>
            </w:r>
            <w:r w:rsidR="00CE017D" w:rsidRPr="00EE042F">
              <w:rPr>
                <w:rFonts w:ascii="Arial" w:hAnsi="Arial" w:cs="Arial"/>
                <w:color w:val="000000"/>
                <w:sz w:val="20"/>
              </w:rPr>
              <w:t xml:space="preserve"> </w:t>
            </w:r>
            <w:r w:rsidR="00534AD9" w:rsidRPr="006347F8">
              <w:rPr>
                <w:rFonts w:ascii="Arial" w:hAnsi="Arial" w:cs="Arial"/>
                <w:color w:val="000000"/>
                <w:sz w:val="20"/>
              </w:rPr>
              <w:t>Writing Stored procedure</w:t>
            </w:r>
            <w:r w:rsidR="00013C3C">
              <w:rPr>
                <w:rFonts w:ascii="Arial" w:hAnsi="Arial" w:cs="Arial"/>
                <w:color w:val="000000"/>
                <w:sz w:val="20"/>
              </w:rPr>
              <w:t>, Coding</w:t>
            </w:r>
            <w:r w:rsidR="00CE017D" w:rsidRPr="00EE042F">
              <w:rPr>
                <w:rFonts w:ascii="Arial" w:hAnsi="Arial" w:cs="Arial"/>
                <w:color w:val="000000"/>
                <w:sz w:val="20"/>
              </w:rPr>
              <w:br/>
            </w:r>
            <w:r w:rsidR="00534AD9" w:rsidRPr="006F2267">
              <w:rPr>
                <w:rFonts w:ascii="Arial" w:hAnsi="Arial" w:cs="Arial"/>
                <w:b/>
                <w:color w:val="000000"/>
                <w:sz w:val="20"/>
              </w:rPr>
              <w:t>Tools And Technologies</w:t>
            </w:r>
            <w:r w:rsidR="00534AD9" w:rsidRPr="00EE042F">
              <w:rPr>
                <w:rFonts w:ascii="Arial" w:hAnsi="Arial" w:cs="Arial"/>
                <w:b/>
                <w:color w:val="000000"/>
                <w:sz w:val="20"/>
              </w:rPr>
              <w:t>:</w:t>
            </w:r>
            <w:r w:rsidR="00534AD9">
              <w:rPr>
                <w:rFonts w:ascii="Arial" w:hAnsi="Arial" w:cs="Arial"/>
                <w:b/>
                <w:color w:val="000000"/>
                <w:sz w:val="20"/>
              </w:rPr>
              <w:t xml:space="preserve"> </w:t>
            </w:r>
            <w:r w:rsidR="00534AD9" w:rsidRPr="00534AD9">
              <w:rPr>
                <w:rFonts w:ascii="Arial" w:hAnsi="Arial" w:cs="Arial"/>
                <w:color w:val="000000"/>
                <w:sz w:val="20"/>
              </w:rPr>
              <w:t>ASP</w:t>
            </w:r>
            <w:r w:rsidR="00534AD9" w:rsidRPr="00EE042F">
              <w:rPr>
                <w:rFonts w:ascii="Arial" w:hAnsi="Arial" w:cs="Arial"/>
                <w:color w:val="000000"/>
                <w:sz w:val="20"/>
              </w:rPr>
              <w:t>.Net Using C</w:t>
            </w:r>
            <w:r w:rsidR="00534AD9">
              <w:rPr>
                <w:rFonts w:ascii="Arial" w:hAnsi="Arial" w:cs="Arial"/>
                <w:color w:val="000000"/>
                <w:sz w:val="20"/>
              </w:rPr>
              <w:t>#</w:t>
            </w:r>
            <w:r w:rsidR="00CE017D" w:rsidRPr="00EE042F">
              <w:rPr>
                <w:rFonts w:ascii="Arial" w:hAnsi="Arial" w:cs="Arial"/>
                <w:color w:val="000000"/>
                <w:sz w:val="20"/>
              </w:rPr>
              <w:br/>
            </w:r>
            <w:r w:rsidR="00CE017D" w:rsidRPr="00EE042F">
              <w:rPr>
                <w:rFonts w:ascii="Arial" w:hAnsi="Arial" w:cs="Arial"/>
                <w:b/>
                <w:color w:val="000000"/>
                <w:sz w:val="20"/>
              </w:rPr>
              <w:t>Database:</w:t>
            </w:r>
            <w:r w:rsidR="00414E30">
              <w:rPr>
                <w:rFonts w:ascii="Arial" w:hAnsi="Arial" w:cs="Arial"/>
                <w:color w:val="000000"/>
                <w:sz w:val="20"/>
              </w:rPr>
              <w:t xml:space="preserve"> M</w:t>
            </w:r>
            <w:r w:rsidR="00D871B6">
              <w:rPr>
                <w:rFonts w:ascii="Arial" w:hAnsi="Arial" w:cs="Arial"/>
                <w:color w:val="000000"/>
                <w:sz w:val="20"/>
              </w:rPr>
              <w:t>S</w:t>
            </w:r>
            <w:r w:rsidR="00414E30">
              <w:rPr>
                <w:rFonts w:ascii="Arial" w:hAnsi="Arial" w:cs="Arial"/>
                <w:color w:val="000000"/>
                <w:sz w:val="20"/>
              </w:rPr>
              <w:t>-</w:t>
            </w:r>
            <w:r w:rsidR="00CE017D" w:rsidRPr="00EE042F">
              <w:rPr>
                <w:rFonts w:ascii="Arial" w:hAnsi="Arial" w:cs="Arial"/>
                <w:color w:val="000000"/>
                <w:sz w:val="20"/>
              </w:rPr>
              <w:t xml:space="preserve"> </w:t>
            </w:r>
            <w:r w:rsidR="00414E30">
              <w:rPr>
                <w:rFonts w:ascii="Arial" w:hAnsi="Arial" w:cs="Arial"/>
                <w:color w:val="000000"/>
                <w:sz w:val="20"/>
              </w:rPr>
              <w:t>S</w:t>
            </w:r>
            <w:r w:rsidR="00CE017D" w:rsidRPr="00EE042F">
              <w:rPr>
                <w:rFonts w:ascii="Arial" w:hAnsi="Arial" w:cs="Arial"/>
                <w:color w:val="000000"/>
                <w:sz w:val="20"/>
              </w:rPr>
              <w:t>QL</w:t>
            </w:r>
            <w:r w:rsidR="0070148F">
              <w:rPr>
                <w:rFonts w:ascii="Arial" w:hAnsi="Arial" w:cs="Arial"/>
                <w:color w:val="000000"/>
                <w:sz w:val="20"/>
              </w:rPr>
              <w:t xml:space="preserve"> Server</w:t>
            </w:r>
            <w:r w:rsidR="00CE017D" w:rsidRPr="00EE042F">
              <w:rPr>
                <w:rFonts w:ascii="Arial" w:hAnsi="Arial" w:cs="Arial"/>
                <w:color w:val="000000"/>
                <w:sz w:val="20"/>
              </w:rPr>
              <w:br/>
            </w:r>
            <w:r w:rsidR="00CE017D" w:rsidRPr="00EE042F">
              <w:rPr>
                <w:rFonts w:ascii="Arial" w:hAnsi="Arial" w:cs="Arial"/>
                <w:color w:val="000000"/>
                <w:sz w:val="20"/>
              </w:rPr>
              <w:br/>
            </w:r>
            <w:r w:rsidR="00CE017D" w:rsidRPr="00EE042F">
              <w:rPr>
                <w:rFonts w:ascii="Arial" w:hAnsi="Arial" w:cs="Arial"/>
                <w:b/>
                <w:color w:val="000000"/>
                <w:sz w:val="20"/>
              </w:rPr>
              <w:t>Project Details:</w:t>
            </w:r>
          </w:p>
          <w:p w:rsidR="00D85D73" w:rsidRDefault="00D85D73" w:rsidP="00250433">
            <w:pPr>
              <w:spacing w:line="276" w:lineRule="auto"/>
              <w:jc w:val="both"/>
              <w:rPr>
                <w:rFonts w:ascii="Arial" w:hAnsi="Arial" w:cs="Arial"/>
                <w:color w:val="000000"/>
                <w:sz w:val="20"/>
              </w:rPr>
            </w:pPr>
            <w:r>
              <w:rPr>
                <w:rFonts w:ascii="Arial" w:hAnsi="Arial" w:cs="Arial"/>
                <w:color w:val="000000"/>
                <w:sz w:val="20"/>
              </w:rPr>
              <w:t xml:space="preserve">     </w:t>
            </w:r>
            <w:r w:rsidR="00BB4915">
              <w:rPr>
                <w:rFonts w:ascii="Arial" w:hAnsi="Arial" w:cs="Arial"/>
                <w:color w:val="000000"/>
                <w:sz w:val="20"/>
              </w:rPr>
              <w:t>T</w:t>
            </w:r>
            <w:r w:rsidRPr="00D85D73">
              <w:rPr>
                <w:rFonts w:ascii="Arial" w:hAnsi="Arial" w:cs="Arial"/>
                <w:color w:val="000000"/>
                <w:sz w:val="20"/>
              </w:rPr>
              <w:t xml:space="preserve">he features of the Saviator E-Commerce Website. Here Client communicates Saviator for consulting </w:t>
            </w:r>
            <w:r w:rsidR="00151096" w:rsidRPr="00D85D73">
              <w:rPr>
                <w:rFonts w:ascii="Arial" w:hAnsi="Arial" w:cs="Arial"/>
                <w:color w:val="000000"/>
                <w:sz w:val="20"/>
              </w:rPr>
              <w:t>and</w:t>
            </w:r>
            <w:r w:rsidRPr="00D85D73">
              <w:rPr>
                <w:rFonts w:ascii="Arial" w:hAnsi="Arial" w:cs="Arial"/>
                <w:color w:val="000000"/>
                <w:sz w:val="20"/>
              </w:rPr>
              <w:t xml:space="preserve"> engineering work or for any web based solution. Once both parties agree to work for the project, the client starts chatting via chat room to discuss the project. The first step is that the client registers on the site. If registration successfully created, a project based folder (Shelf) is created where he can store/ upload files. As soon as the project is finalized, the client purchases buck vie inline payment process. A calendar of two ways synchronization system would be provided. </w:t>
            </w:r>
          </w:p>
          <w:p w:rsidR="00CE017D" w:rsidRPr="00EE042F" w:rsidRDefault="00D85D73" w:rsidP="00250433">
            <w:pPr>
              <w:spacing w:line="276" w:lineRule="auto"/>
              <w:jc w:val="both"/>
              <w:rPr>
                <w:rFonts w:ascii="Arial" w:hAnsi="Arial" w:cs="Arial"/>
                <w:color w:val="000000"/>
                <w:sz w:val="20"/>
              </w:rPr>
            </w:pPr>
            <w:r>
              <w:rPr>
                <w:rFonts w:ascii="Arial" w:hAnsi="Arial" w:cs="Arial"/>
                <w:color w:val="000000"/>
                <w:sz w:val="20"/>
              </w:rPr>
              <w:t xml:space="preserve">      </w:t>
            </w:r>
            <w:r w:rsidRPr="00D85D73">
              <w:rPr>
                <w:rFonts w:ascii="Arial" w:hAnsi="Arial" w:cs="Arial"/>
                <w:color w:val="000000"/>
                <w:sz w:val="20"/>
              </w:rPr>
              <w:t>The second phase is that, the Saviator contacts developers/Affiliates for development of the awarded project. For this process Saviator sharer files of the project to them and also allow one or group to discuss about the project</w:t>
            </w:r>
          </w:p>
        </w:tc>
      </w:tr>
    </w:tbl>
    <w:p w:rsidR="00F559DA" w:rsidRDefault="00F559DA" w:rsidP="00250433">
      <w:pPr>
        <w:spacing w:line="276" w:lineRule="auto"/>
        <w:rPr>
          <w:rFonts w:ascii="Verdana" w:hAnsi="Verdana"/>
          <w:sz w:val="18"/>
        </w:rPr>
      </w:pPr>
    </w:p>
    <w:p w:rsidR="009252FA" w:rsidRDefault="009252FA"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2930FE" w:rsidRDefault="002930FE" w:rsidP="00250433">
      <w:pPr>
        <w:spacing w:line="276" w:lineRule="auto"/>
        <w:rPr>
          <w:rFonts w:ascii="Verdana" w:hAnsi="Verdana"/>
          <w:sz w:val="18"/>
        </w:rPr>
      </w:pPr>
    </w:p>
    <w:p w:rsidR="007157D7" w:rsidRDefault="007157D7" w:rsidP="00250433">
      <w:pPr>
        <w:spacing w:line="276" w:lineRule="auto"/>
        <w:rPr>
          <w:rFonts w:ascii="Verdana" w:hAnsi="Verdana"/>
          <w:sz w:val="18"/>
        </w:rPr>
      </w:pPr>
    </w:p>
    <w:p w:rsidR="0049658A" w:rsidRDefault="0049658A" w:rsidP="00250433">
      <w:pPr>
        <w:spacing w:line="276" w:lineRule="auto"/>
        <w:rPr>
          <w:rFonts w:ascii="Verdana" w:hAnsi="Verdana"/>
          <w:sz w:val="18"/>
        </w:rPr>
      </w:pPr>
    </w:p>
    <w:p w:rsidR="00CE1591" w:rsidRDefault="00CE1591" w:rsidP="00250433">
      <w:pPr>
        <w:spacing w:line="276" w:lineRule="auto"/>
        <w:rPr>
          <w:rFonts w:ascii="Verdana" w:hAnsi="Verdana"/>
          <w:sz w:val="18"/>
        </w:rPr>
      </w:pPr>
    </w:p>
    <w:p w:rsidR="00AF774D" w:rsidRDefault="00AF774D"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660"/>
      </w:tblGrid>
      <w:tr w:rsidR="000F11B6">
        <w:trPr>
          <w:gridAfter w:val="1"/>
          <w:wAfter w:w="6660" w:type="dxa"/>
          <w:trHeight w:val="274"/>
        </w:trPr>
        <w:tc>
          <w:tcPr>
            <w:tcW w:w="2700" w:type="dxa"/>
            <w:tcBorders>
              <w:top w:val="single" w:sz="4" w:space="0" w:color="808080"/>
              <w:left w:val="single" w:sz="4" w:space="0" w:color="808080"/>
              <w:bottom w:val="single" w:sz="4" w:space="0" w:color="808080"/>
              <w:right w:val="single" w:sz="4" w:space="0" w:color="808080"/>
            </w:tcBorders>
            <w:shd w:val="pct10" w:color="auto" w:fill="FFFFFF"/>
            <w:vAlign w:val="center"/>
          </w:tcPr>
          <w:p w:rsidR="000F11B6" w:rsidRDefault="000F11B6" w:rsidP="00250433">
            <w:pPr>
              <w:pStyle w:val="FootnoteText"/>
              <w:spacing w:line="276" w:lineRule="auto"/>
              <w:rPr>
                <w:rFonts w:ascii="Verdana" w:hAnsi="Verdana"/>
                <w:b/>
                <w:sz w:val="18"/>
              </w:rPr>
            </w:pPr>
            <w:r>
              <w:rPr>
                <w:rFonts w:ascii="Verdana" w:hAnsi="Verdana"/>
                <w:b/>
                <w:sz w:val="18"/>
              </w:rPr>
              <w:t>Personal Information:</w:t>
            </w:r>
          </w:p>
        </w:tc>
      </w:tr>
      <w:tr w:rsidR="000F11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F11B6" w:rsidRDefault="000F11B6" w:rsidP="00250433">
            <w:pPr>
              <w:spacing w:line="276" w:lineRule="auto"/>
              <w:rPr>
                <w:rFonts w:ascii="Verdana" w:hAnsi="Verdana"/>
                <w:b/>
                <w:sz w:val="18"/>
              </w:rPr>
            </w:pPr>
            <w:r>
              <w:rPr>
                <w:rFonts w:ascii="Verdana" w:hAnsi="Verdana"/>
                <w:b/>
                <w:sz w:val="18"/>
              </w:rPr>
              <w:t>Name</w:t>
            </w:r>
          </w:p>
        </w:tc>
        <w:tc>
          <w:tcPr>
            <w:tcW w:w="6660" w:type="dxa"/>
            <w:tcBorders>
              <w:top w:val="single" w:sz="4" w:space="0" w:color="C0C0C0"/>
              <w:left w:val="single" w:sz="4" w:space="0" w:color="C0C0C0"/>
              <w:bottom w:val="single" w:sz="4" w:space="0" w:color="C0C0C0"/>
              <w:right w:val="single" w:sz="4" w:space="0" w:color="C0C0C0"/>
            </w:tcBorders>
            <w:vAlign w:val="center"/>
          </w:tcPr>
          <w:p w:rsidR="000F11B6" w:rsidRDefault="00557AA1" w:rsidP="00250433">
            <w:pPr>
              <w:pStyle w:val="FootnoteText"/>
              <w:spacing w:line="276" w:lineRule="auto"/>
              <w:rPr>
                <w:rFonts w:ascii="Verdana" w:hAnsi="Verdana"/>
                <w:sz w:val="18"/>
              </w:rPr>
            </w:pPr>
            <w:r>
              <w:rPr>
                <w:rFonts w:ascii="Verdana" w:hAnsi="Verdana"/>
                <w:sz w:val="18"/>
              </w:rPr>
              <w:t>Ateeq Ahmad</w:t>
            </w:r>
          </w:p>
        </w:tc>
      </w:tr>
      <w:tr w:rsidR="002B7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B7B2C" w:rsidRDefault="002B7B2C" w:rsidP="00250433">
            <w:pPr>
              <w:spacing w:line="276" w:lineRule="auto"/>
              <w:rPr>
                <w:rFonts w:ascii="Verdana" w:hAnsi="Verdana"/>
                <w:b/>
                <w:sz w:val="18"/>
              </w:rPr>
            </w:pPr>
            <w:r>
              <w:rPr>
                <w:rFonts w:ascii="Verdana" w:hAnsi="Verdana"/>
                <w:b/>
                <w:sz w:val="18"/>
              </w:rPr>
              <w:t>Father’s Name</w:t>
            </w:r>
          </w:p>
        </w:tc>
        <w:tc>
          <w:tcPr>
            <w:tcW w:w="6660" w:type="dxa"/>
            <w:tcBorders>
              <w:top w:val="single" w:sz="4" w:space="0" w:color="C0C0C0"/>
              <w:left w:val="single" w:sz="4" w:space="0" w:color="C0C0C0"/>
              <w:bottom w:val="single" w:sz="4" w:space="0" w:color="C0C0C0"/>
              <w:right w:val="single" w:sz="4" w:space="0" w:color="C0C0C0"/>
            </w:tcBorders>
            <w:vAlign w:val="center"/>
          </w:tcPr>
          <w:p w:rsidR="002B7B2C" w:rsidRDefault="002B7B2C" w:rsidP="00250433">
            <w:pPr>
              <w:pStyle w:val="FootnoteText"/>
              <w:spacing w:line="276" w:lineRule="auto"/>
              <w:rPr>
                <w:rFonts w:ascii="Verdana" w:hAnsi="Verdana"/>
                <w:sz w:val="18"/>
              </w:rPr>
            </w:pPr>
            <w:r>
              <w:rPr>
                <w:rFonts w:ascii="Verdana" w:hAnsi="Verdana"/>
                <w:sz w:val="18"/>
              </w:rPr>
              <w:t>Late Aftab Ahmad</w:t>
            </w:r>
          </w:p>
        </w:tc>
      </w:tr>
      <w:tr w:rsidR="000F11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F11B6" w:rsidRDefault="000F11B6" w:rsidP="00250433">
            <w:pPr>
              <w:spacing w:line="276" w:lineRule="auto"/>
              <w:rPr>
                <w:rFonts w:ascii="Verdana" w:hAnsi="Verdana"/>
                <w:b/>
                <w:sz w:val="18"/>
              </w:rPr>
            </w:pPr>
            <w:r>
              <w:rPr>
                <w:rFonts w:ascii="Verdana" w:hAnsi="Verdana"/>
                <w:b/>
                <w:sz w:val="18"/>
              </w:rPr>
              <w:t>Date Of Birth</w:t>
            </w:r>
          </w:p>
        </w:tc>
        <w:tc>
          <w:tcPr>
            <w:tcW w:w="6660" w:type="dxa"/>
            <w:tcBorders>
              <w:top w:val="single" w:sz="4" w:space="0" w:color="C0C0C0"/>
              <w:left w:val="single" w:sz="4" w:space="0" w:color="C0C0C0"/>
              <w:bottom w:val="single" w:sz="4" w:space="0" w:color="C0C0C0"/>
              <w:right w:val="single" w:sz="4" w:space="0" w:color="C0C0C0"/>
            </w:tcBorders>
            <w:vAlign w:val="center"/>
          </w:tcPr>
          <w:p w:rsidR="000F11B6" w:rsidRDefault="008C1297" w:rsidP="00FA0E35">
            <w:pPr>
              <w:spacing w:line="276" w:lineRule="auto"/>
              <w:rPr>
                <w:rFonts w:ascii="Verdana" w:hAnsi="Verdana"/>
                <w:sz w:val="18"/>
              </w:rPr>
            </w:pPr>
            <w:r>
              <w:rPr>
                <w:rFonts w:ascii="Verdana" w:hAnsi="Verdana"/>
                <w:sz w:val="18"/>
              </w:rPr>
              <w:t>1</w:t>
            </w:r>
            <w:r w:rsidRPr="008C1297">
              <w:rPr>
                <w:rFonts w:ascii="Verdana" w:hAnsi="Verdana"/>
                <w:sz w:val="18"/>
                <w:vertAlign w:val="superscript"/>
              </w:rPr>
              <w:t>st</w:t>
            </w:r>
            <w:r w:rsidR="00557AA1">
              <w:rPr>
                <w:rFonts w:ascii="Verdana" w:hAnsi="Verdana"/>
                <w:sz w:val="18"/>
              </w:rPr>
              <w:t xml:space="preserve"> </w:t>
            </w:r>
            <w:r w:rsidR="00FA0E35">
              <w:rPr>
                <w:rFonts w:ascii="Verdana" w:hAnsi="Verdana"/>
                <w:sz w:val="18"/>
              </w:rPr>
              <w:t>January</w:t>
            </w:r>
            <w:r w:rsidR="00557AA1">
              <w:rPr>
                <w:rFonts w:ascii="Verdana" w:hAnsi="Verdana"/>
                <w:sz w:val="18"/>
              </w:rPr>
              <w:t xml:space="preserve"> 198</w:t>
            </w:r>
            <w:r>
              <w:rPr>
                <w:rFonts w:ascii="Verdana" w:hAnsi="Verdana"/>
                <w:sz w:val="18"/>
              </w:rPr>
              <w:t>7</w:t>
            </w:r>
          </w:p>
        </w:tc>
      </w:tr>
      <w:tr w:rsidR="000F11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F11B6" w:rsidRDefault="000F11B6" w:rsidP="00250433">
            <w:pPr>
              <w:spacing w:line="276" w:lineRule="auto"/>
              <w:rPr>
                <w:rFonts w:ascii="Verdana" w:hAnsi="Verdana"/>
                <w:b/>
                <w:sz w:val="18"/>
              </w:rPr>
            </w:pPr>
            <w:r>
              <w:rPr>
                <w:rFonts w:ascii="Verdana" w:hAnsi="Verdana"/>
                <w:b/>
                <w:sz w:val="18"/>
              </w:rPr>
              <w:t>Languages Known</w:t>
            </w:r>
          </w:p>
        </w:tc>
        <w:tc>
          <w:tcPr>
            <w:tcW w:w="6660" w:type="dxa"/>
            <w:tcBorders>
              <w:top w:val="single" w:sz="4" w:space="0" w:color="C0C0C0"/>
              <w:left w:val="single" w:sz="4" w:space="0" w:color="C0C0C0"/>
              <w:bottom w:val="single" w:sz="4" w:space="0" w:color="C0C0C0"/>
              <w:right w:val="single" w:sz="4" w:space="0" w:color="C0C0C0"/>
            </w:tcBorders>
            <w:vAlign w:val="center"/>
          </w:tcPr>
          <w:p w:rsidR="000F11B6" w:rsidRDefault="000F11B6" w:rsidP="00250433">
            <w:pPr>
              <w:spacing w:line="276" w:lineRule="auto"/>
              <w:rPr>
                <w:rFonts w:ascii="Verdana" w:hAnsi="Verdana"/>
                <w:sz w:val="18"/>
              </w:rPr>
            </w:pPr>
            <w:r>
              <w:rPr>
                <w:rFonts w:ascii="Verdana" w:hAnsi="Verdana"/>
                <w:sz w:val="18"/>
              </w:rPr>
              <w:t xml:space="preserve">English, Hindi, </w:t>
            </w:r>
            <w:r w:rsidR="00557AA1">
              <w:rPr>
                <w:rFonts w:ascii="Verdana" w:hAnsi="Verdana"/>
                <w:sz w:val="18"/>
              </w:rPr>
              <w:t>Urdu</w:t>
            </w:r>
          </w:p>
        </w:tc>
      </w:tr>
      <w:tr w:rsidR="000F11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F11B6" w:rsidRDefault="000F11B6" w:rsidP="00250433">
            <w:pPr>
              <w:spacing w:line="276" w:lineRule="auto"/>
              <w:rPr>
                <w:rFonts w:ascii="Verdana" w:hAnsi="Verdana"/>
                <w:b/>
                <w:sz w:val="18"/>
              </w:rPr>
            </w:pPr>
            <w:r>
              <w:rPr>
                <w:rFonts w:ascii="Verdana" w:hAnsi="Verdana"/>
                <w:b/>
                <w:color w:val="000000"/>
                <w:sz w:val="18"/>
              </w:rPr>
              <w:t xml:space="preserve">Marital Status </w:t>
            </w:r>
          </w:p>
        </w:tc>
        <w:tc>
          <w:tcPr>
            <w:tcW w:w="6660" w:type="dxa"/>
            <w:tcBorders>
              <w:top w:val="single" w:sz="4" w:space="0" w:color="C0C0C0"/>
              <w:left w:val="single" w:sz="4" w:space="0" w:color="C0C0C0"/>
              <w:bottom w:val="single" w:sz="4" w:space="0" w:color="C0C0C0"/>
              <w:right w:val="single" w:sz="4" w:space="0" w:color="C0C0C0"/>
            </w:tcBorders>
            <w:vAlign w:val="center"/>
          </w:tcPr>
          <w:p w:rsidR="000F11B6" w:rsidRDefault="00557AA1" w:rsidP="00250433">
            <w:pPr>
              <w:spacing w:line="276" w:lineRule="auto"/>
              <w:rPr>
                <w:rFonts w:ascii="Verdana" w:hAnsi="Verdana"/>
                <w:sz w:val="18"/>
              </w:rPr>
            </w:pPr>
            <w:r>
              <w:rPr>
                <w:rFonts w:ascii="Verdana" w:hAnsi="Verdana"/>
                <w:sz w:val="18"/>
              </w:rPr>
              <w:t>Single</w:t>
            </w:r>
          </w:p>
        </w:tc>
      </w:tr>
      <w:tr w:rsidR="000F11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F11B6" w:rsidRDefault="000F11B6" w:rsidP="00250433">
            <w:pPr>
              <w:spacing w:line="276" w:lineRule="auto"/>
              <w:rPr>
                <w:rFonts w:ascii="Verdana" w:hAnsi="Verdana"/>
                <w:b/>
                <w:color w:val="000000"/>
                <w:sz w:val="18"/>
              </w:rPr>
            </w:pPr>
            <w:r>
              <w:rPr>
                <w:rFonts w:ascii="Verdana" w:hAnsi="Verdana"/>
                <w:b/>
                <w:color w:val="000000"/>
                <w:sz w:val="18"/>
              </w:rPr>
              <w:t>Strength</w:t>
            </w:r>
          </w:p>
        </w:tc>
        <w:tc>
          <w:tcPr>
            <w:tcW w:w="6660" w:type="dxa"/>
            <w:tcBorders>
              <w:top w:val="single" w:sz="4" w:space="0" w:color="C0C0C0"/>
              <w:left w:val="single" w:sz="4" w:space="0" w:color="C0C0C0"/>
              <w:bottom w:val="single" w:sz="4" w:space="0" w:color="C0C0C0"/>
              <w:right w:val="single" w:sz="4" w:space="0" w:color="C0C0C0"/>
            </w:tcBorders>
            <w:vAlign w:val="center"/>
          </w:tcPr>
          <w:p w:rsidR="000F11B6" w:rsidRDefault="000F11B6" w:rsidP="00250433">
            <w:pPr>
              <w:spacing w:line="276" w:lineRule="auto"/>
              <w:rPr>
                <w:rFonts w:ascii="Verdana" w:hAnsi="Verdana"/>
                <w:sz w:val="18"/>
              </w:rPr>
            </w:pPr>
            <w:r>
              <w:rPr>
                <w:rFonts w:ascii="Verdana" w:hAnsi="Verdana"/>
                <w:sz w:val="18"/>
              </w:rPr>
              <w:t>Positive Attitude, Patience</w:t>
            </w:r>
          </w:p>
        </w:tc>
      </w:tr>
      <w:tr w:rsidR="000F11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F11B6" w:rsidRDefault="000F11B6" w:rsidP="00250433">
            <w:pPr>
              <w:spacing w:line="276" w:lineRule="auto"/>
              <w:rPr>
                <w:rFonts w:ascii="Verdana" w:hAnsi="Verdana"/>
                <w:b/>
                <w:color w:val="000000"/>
                <w:sz w:val="18"/>
              </w:rPr>
            </w:pPr>
            <w:r>
              <w:rPr>
                <w:rFonts w:ascii="Verdana" w:hAnsi="Verdana"/>
                <w:b/>
                <w:sz w:val="18"/>
              </w:rPr>
              <w:t>Hobbies</w:t>
            </w:r>
          </w:p>
        </w:tc>
        <w:tc>
          <w:tcPr>
            <w:tcW w:w="6660" w:type="dxa"/>
            <w:tcBorders>
              <w:top w:val="single" w:sz="4" w:space="0" w:color="C0C0C0"/>
              <w:left w:val="single" w:sz="4" w:space="0" w:color="C0C0C0"/>
              <w:bottom w:val="single" w:sz="4" w:space="0" w:color="C0C0C0"/>
              <w:right w:val="single" w:sz="4" w:space="0" w:color="C0C0C0"/>
            </w:tcBorders>
            <w:vAlign w:val="center"/>
          </w:tcPr>
          <w:p w:rsidR="000F11B6" w:rsidRDefault="000F11B6" w:rsidP="00AF563F">
            <w:pPr>
              <w:spacing w:line="276" w:lineRule="auto"/>
              <w:rPr>
                <w:rFonts w:ascii="Verdana" w:hAnsi="Verdana"/>
                <w:sz w:val="18"/>
              </w:rPr>
            </w:pPr>
            <w:r>
              <w:rPr>
                <w:rFonts w:ascii="Verdana" w:hAnsi="Verdana"/>
                <w:sz w:val="18"/>
              </w:rPr>
              <w:t xml:space="preserve">Surfing Internet, </w:t>
            </w:r>
            <w:r w:rsidR="00B57AEA" w:rsidRPr="00B57AEA">
              <w:rPr>
                <w:rFonts w:ascii="Verdana" w:hAnsi="Verdana"/>
                <w:sz w:val="18"/>
                <w:szCs w:val="18"/>
              </w:rPr>
              <w:t>Listening music</w:t>
            </w:r>
          </w:p>
        </w:tc>
      </w:tr>
      <w:tr w:rsidR="000F11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00" w:type="dxa"/>
            <w:tcBorders>
              <w:top w:val="single" w:sz="4" w:space="0" w:color="C0C0C0"/>
              <w:left w:val="single" w:sz="4" w:space="0" w:color="C0C0C0"/>
              <w:bottom w:val="single" w:sz="4" w:space="0" w:color="C0C0C0"/>
              <w:right w:val="single" w:sz="4" w:space="0" w:color="C0C0C0"/>
            </w:tcBorders>
            <w:shd w:val="clear" w:color="auto" w:fill="FFFFFF"/>
          </w:tcPr>
          <w:p w:rsidR="000F11B6" w:rsidRDefault="004A3B8C" w:rsidP="00250433">
            <w:pPr>
              <w:spacing w:line="276" w:lineRule="auto"/>
              <w:rPr>
                <w:rFonts w:ascii="Verdana" w:hAnsi="Verdana"/>
                <w:b/>
                <w:sz w:val="18"/>
              </w:rPr>
            </w:pPr>
            <w:r>
              <w:rPr>
                <w:rFonts w:ascii="Verdana" w:hAnsi="Verdana"/>
                <w:b/>
                <w:sz w:val="18"/>
              </w:rPr>
              <w:t xml:space="preserve">Permanent </w:t>
            </w:r>
            <w:r w:rsidR="000F11B6">
              <w:rPr>
                <w:rFonts w:ascii="Verdana" w:hAnsi="Verdana"/>
                <w:b/>
                <w:sz w:val="18"/>
              </w:rPr>
              <w:t>Address</w:t>
            </w:r>
          </w:p>
        </w:tc>
        <w:tc>
          <w:tcPr>
            <w:tcW w:w="6660" w:type="dxa"/>
            <w:tcBorders>
              <w:top w:val="single" w:sz="4" w:space="0" w:color="C0C0C0"/>
              <w:left w:val="single" w:sz="4" w:space="0" w:color="C0C0C0"/>
              <w:bottom w:val="single" w:sz="4" w:space="0" w:color="C0C0C0"/>
              <w:right w:val="single" w:sz="4" w:space="0" w:color="C0C0C0"/>
            </w:tcBorders>
            <w:vAlign w:val="center"/>
          </w:tcPr>
          <w:p w:rsidR="000F11B6" w:rsidRDefault="00C85DA3" w:rsidP="00C85DA3">
            <w:pPr>
              <w:spacing w:line="276" w:lineRule="auto"/>
              <w:jc w:val="both"/>
              <w:rPr>
                <w:rFonts w:ascii="Verdana" w:hAnsi="Verdana"/>
                <w:sz w:val="18"/>
              </w:rPr>
            </w:pPr>
            <w:r>
              <w:rPr>
                <w:rFonts w:ascii="Verdana" w:hAnsi="Verdana"/>
                <w:sz w:val="18"/>
              </w:rPr>
              <w:t>78-H Railway colony, Aishbagh, Lucknow-226004</w:t>
            </w:r>
          </w:p>
        </w:tc>
      </w:tr>
      <w:tr w:rsidR="004E38EA" w:rsidTr="004E38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700" w:type="dxa"/>
            <w:tcBorders>
              <w:top w:val="single" w:sz="4" w:space="0" w:color="C0C0C0"/>
              <w:left w:val="single" w:sz="4" w:space="0" w:color="C0C0C0"/>
              <w:bottom w:val="single" w:sz="4" w:space="0" w:color="C0C0C0"/>
              <w:right w:val="single" w:sz="4" w:space="0" w:color="C0C0C0"/>
            </w:tcBorders>
            <w:shd w:val="clear" w:color="auto" w:fill="FFFFFF"/>
          </w:tcPr>
          <w:p w:rsidR="004E38EA" w:rsidRDefault="004E38EA" w:rsidP="004E38EA">
            <w:pPr>
              <w:spacing w:line="276" w:lineRule="auto"/>
              <w:rPr>
                <w:rFonts w:ascii="Verdana" w:hAnsi="Verdana"/>
                <w:b/>
                <w:sz w:val="18"/>
              </w:rPr>
            </w:pPr>
            <w:r>
              <w:rPr>
                <w:rFonts w:ascii="Verdana" w:hAnsi="Verdana"/>
                <w:b/>
                <w:sz w:val="18"/>
              </w:rPr>
              <w:t>Passport No</w:t>
            </w:r>
          </w:p>
        </w:tc>
        <w:tc>
          <w:tcPr>
            <w:tcW w:w="6660" w:type="dxa"/>
            <w:tcBorders>
              <w:top w:val="single" w:sz="4" w:space="0" w:color="C0C0C0"/>
              <w:left w:val="single" w:sz="4" w:space="0" w:color="C0C0C0"/>
              <w:bottom w:val="single" w:sz="4" w:space="0" w:color="C0C0C0"/>
              <w:right w:val="single" w:sz="4" w:space="0" w:color="C0C0C0"/>
            </w:tcBorders>
            <w:vAlign w:val="center"/>
          </w:tcPr>
          <w:p w:rsidR="004E38EA" w:rsidRDefault="004E38EA" w:rsidP="004E38EA">
            <w:pPr>
              <w:spacing w:line="276" w:lineRule="auto"/>
              <w:jc w:val="both"/>
              <w:rPr>
                <w:rFonts w:ascii="Verdana" w:hAnsi="Verdana"/>
                <w:sz w:val="18"/>
              </w:rPr>
            </w:pPr>
            <w:r>
              <w:rPr>
                <w:rFonts w:ascii="Verdana" w:hAnsi="Verdana"/>
                <w:sz w:val="18"/>
              </w:rPr>
              <w:t>K3433962</w:t>
            </w:r>
          </w:p>
        </w:tc>
      </w:tr>
    </w:tbl>
    <w:p w:rsidR="000F11B6" w:rsidRDefault="000F11B6" w:rsidP="00250433">
      <w:pPr>
        <w:spacing w:line="276" w:lineRule="auto"/>
        <w:rPr>
          <w:rFonts w:ascii="Verdana" w:hAnsi="Verdana"/>
          <w:sz w:val="18"/>
        </w:rPr>
      </w:pPr>
    </w:p>
    <w:p w:rsidR="000F11B6" w:rsidRDefault="000F11B6" w:rsidP="00250433">
      <w:pPr>
        <w:spacing w:line="276"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840"/>
      </w:tblGrid>
      <w:tr w:rsidR="00012D22" w:rsidTr="00A52CE0">
        <w:trPr>
          <w:gridAfter w:val="1"/>
          <w:wAfter w:w="6840" w:type="dxa"/>
          <w:trHeight w:hRule="exact" w:val="360"/>
        </w:trPr>
        <w:tc>
          <w:tcPr>
            <w:tcW w:w="2520" w:type="dxa"/>
            <w:tcBorders>
              <w:top w:val="single" w:sz="4" w:space="0" w:color="808080"/>
              <w:left w:val="single" w:sz="4" w:space="0" w:color="808080"/>
              <w:bottom w:val="single" w:sz="4" w:space="0" w:color="808080"/>
              <w:right w:val="single" w:sz="4" w:space="0" w:color="808080"/>
            </w:tcBorders>
            <w:shd w:val="pct10" w:color="000000" w:fill="FFFFFF"/>
            <w:vAlign w:val="center"/>
          </w:tcPr>
          <w:p w:rsidR="00012D22" w:rsidRDefault="00012D22" w:rsidP="00250433">
            <w:pPr>
              <w:spacing w:line="276" w:lineRule="auto"/>
              <w:rPr>
                <w:rFonts w:ascii="Verdana" w:hAnsi="Verdana"/>
                <w:b/>
                <w:sz w:val="18"/>
              </w:rPr>
            </w:pPr>
            <w:r>
              <w:rPr>
                <w:rFonts w:ascii="Verdana" w:hAnsi="Verdana"/>
                <w:b/>
                <w:sz w:val="18"/>
              </w:rPr>
              <w:t>DECLARATION</w:t>
            </w:r>
          </w:p>
        </w:tc>
      </w:tr>
      <w:tr w:rsidR="00012D22" w:rsidTr="00012D22">
        <w:trPr>
          <w:trHeight w:hRule="exact" w:val="926"/>
        </w:trPr>
        <w:tc>
          <w:tcPr>
            <w:tcW w:w="9360"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012D22" w:rsidRDefault="00012D22" w:rsidP="00250433">
            <w:pPr>
              <w:tabs>
                <w:tab w:val="left" w:pos="2880"/>
              </w:tabs>
              <w:spacing w:line="276" w:lineRule="auto"/>
              <w:rPr>
                <w:rFonts w:ascii="Cambria" w:hAnsi="Cambria"/>
                <w:b/>
                <w:sz w:val="20"/>
              </w:rPr>
            </w:pPr>
          </w:p>
          <w:p w:rsidR="00012D22" w:rsidRPr="00012D22" w:rsidRDefault="007E110C" w:rsidP="00250433">
            <w:pPr>
              <w:tabs>
                <w:tab w:val="left" w:pos="2880"/>
              </w:tabs>
              <w:spacing w:line="276" w:lineRule="auto"/>
              <w:rPr>
                <w:rFonts w:ascii="Verdana" w:hAnsi="Verdana"/>
                <w:sz w:val="20"/>
              </w:rPr>
            </w:pPr>
            <w:r>
              <w:rPr>
                <w:rFonts w:ascii="Verdana" w:hAnsi="Verdana"/>
                <w:noProof/>
                <w:sz w:val="20"/>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76835</wp:posOffset>
                      </wp:positionV>
                      <wp:extent cx="0" cy="0"/>
                      <wp:effectExtent l="9525" t="10160" r="9525" b="889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05pt" to="3in,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"/>
                  </w:pict>
                </mc:Fallback>
              </mc:AlternateContent>
            </w:r>
            <w:r w:rsidR="00EE042F">
              <w:rPr>
                <w:rFonts w:ascii="Verdana" w:hAnsi="Verdana"/>
                <w:sz w:val="20"/>
              </w:rPr>
              <w:t xml:space="preserve">      </w:t>
            </w:r>
            <w:r w:rsidR="00012D22" w:rsidRPr="00012D22">
              <w:rPr>
                <w:rFonts w:ascii="Verdana" w:hAnsi="Verdana"/>
                <w:sz w:val="20"/>
              </w:rPr>
              <w:t xml:space="preserve">I hereby declare that all the information provided above is true to the best of my knowledge. </w:t>
            </w:r>
          </w:p>
          <w:p w:rsidR="00012D22" w:rsidRDefault="00012D22" w:rsidP="00250433">
            <w:pPr>
              <w:spacing w:line="276" w:lineRule="auto"/>
              <w:ind w:left="720"/>
              <w:rPr>
                <w:rFonts w:ascii="Verdana" w:hAnsi="Verdana"/>
                <w:b/>
                <w:sz w:val="18"/>
              </w:rPr>
            </w:pPr>
          </w:p>
        </w:tc>
      </w:tr>
    </w:tbl>
    <w:p w:rsidR="00012D22" w:rsidRDefault="00012D22" w:rsidP="00250433">
      <w:pPr>
        <w:tabs>
          <w:tab w:val="left" w:pos="8130"/>
        </w:tabs>
        <w:spacing w:line="276" w:lineRule="auto"/>
        <w:rPr>
          <w:rFonts w:ascii="Cambria" w:hAnsi="Cambria"/>
          <w:b/>
          <w:bCs/>
          <w:sz w:val="22"/>
          <w:szCs w:val="22"/>
          <w:u w:val="single"/>
        </w:rPr>
      </w:pPr>
    </w:p>
    <w:p w:rsidR="00E713A6" w:rsidRDefault="00E713A6" w:rsidP="00250433">
      <w:pPr>
        <w:tabs>
          <w:tab w:val="left" w:pos="2880"/>
        </w:tabs>
        <w:spacing w:line="276" w:lineRule="auto"/>
        <w:ind w:left="900"/>
      </w:pPr>
      <w:r>
        <w:rPr>
          <w:b/>
          <w:sz w:val="20"/>
        </w:rPr>
        <w:t xml:space="preserve">             </w:t>
      </w:r>
    </w:p>
    <w:p w:rsidR="000F11B6" w:rsidRDefault="000F11B6" w:rsidP="00250433">
      <w:pPr>
        <w:spacing w:line="276" w:lineRule="auto"/>
        <w:rPr>
          <w:rFonts w:ascii="Verdana" w:hAnsi="Verdana"/>
          <w:sz w:val="18"/>
        </w:rPr>
      </w:pPr>
    </w:p>
    <w:p w:rsidR="00012D22" w:rsidRDefault="00012D22" w:rsidP="00250433">
      <w:pPr>
        <w:spacing w:line="276" w:lineRule="auto"/>
        <w:ind w:left="5760" w:firstLine="720"/>
        <w:rPr>
          <w:rFonts w:ascii="Verdana" w:hAnsi="Verdana"/>
          <w:sz w:val="18"/>
        </w:rPr>
      </w:pPr>
    </w:p>
    <w:p w:rsidR="004452A4" w:rsidRDefault="004452A4" w:rsidP="00250433">
      <w:pPr>
        <w:spacing w:line="276" w:lineRule="auto"/>
        <w:ind w:left="5760" w:firstLine="720"/>
        <w:rPr>
          <w:rFonts w:ascii="Verdana" w:hAnsi="Verdana"/>
          <w:sz w:val="18"/>
        </w:rPr>
      </w:pPr>
    </w:p>
    <w:p w:rsidR="004452A4" w:rsidRDefault="004452A4" w:rsidP="00250433">
      <w:pPr>
        <w:spacing w:line="276" w:lineRule="auto"/>
        <w:ind w:left="5760" w:firstLine="720"/>
        <w:rPr>
          <w:rFonts w:ascii="Verdana" w:hAnsi="Verdana"/>
          <w:sz w:val="18"/>
        </w:rPr>
      </w:pPr>
    </w:p>
    <w:p w:rsidR="000F11B6" w:rsidRDefault="00557AA1" w:rsidP="00250433">
      <w:pPr>
        <w:spacing w:line="276" w:lineRule="auto"/>
        <w:ind w:left="7200" w:firstLine="720"/>
        <w:rPr>
          <w:rFonts w:ascii="Verdana" w:hAnsi="Verdana"/>
          <w:sz w:val="18"/>
        </w:rPr>
      </w:pPr>
      <w:r>
        <w:rPr>
          <w:rFonts w:ascii="Verdana" w:hAnsi="Verdana"/>
          <w:sz w:val="18"/>
        </w:rPr>
        <w:t>[Ateeq Ahmad</w:t>
      </w:r>
      <w:r w:rsidR="000F11B6">
        <w:rPr>
          <w:rFonts w:ascii="Verdana" w:hAnsi="Verdana"/>
          <w:sz w:val="18"/>
        </w:rPr>
        <w:t>]</w:t>
      </w:r>
    </w:p>
    <w:sectPr w:rsidR="000F11B6" w:rsidSect="00B84222">
      <w:pgSz w:w="11909" w:h="16834"/>
      <w:pgMar w:top="568" w:right="1109" w:bottom="0" w:left="99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B"/>
    <w:multiLevelType w:val="multilevel"/>
    <w:tmpl w:val="0000000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15"/>
    <w:multiLevelType w:val="multilevel"/>
    <w:tmpl w:val="00000015"/>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8E73283"/>
    <w:multiLevelType w:val="hybridMultilevel"/>
    <w:tmpl w:val="342A7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E52C44"/>
    <w:multiLevelType w:val="multilevel"/>
    <w:tmpl w:val="2ED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5228C5"/>
    <w:multiLevelType w:val="hybridMultilevel"/>
    <w:tmpl w:val="8C64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327A8"/>
    <w:multiLevelType w:val="hybridMultilevel"/>
    <w:tmpl w:val="FA3EE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6"/>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05D"/>
    <w:rsid w:val="00003466"/>
    <w:rsid w:val="00012D22"/>
    <w:rsid w:val="00013C3C"/>
    <w:rsid w:val="00021394"/>
    <w:rsid w:val="0002480C"/>
    <w:rsid w:val="00025A62"/>
    <w:rsid w:val="000527A1"/>
    <w:rsid w:val="00052E49"/>
    <w:rsid w:val="0005753B"/>
    <w:rsid w:val="000602E8"/>
    <w:rsid w:val="000774DE"/>
    <w:rsid w:val="00087C50"/>
    <w:rsid w:val="000A0349"/>
    <w:rsid w:val="000A3965"/>
    <w:rsid w:val="000A42E8"/>
    <w:rsid w:val="000A59B6"/>
    <w:rsid w:val="000A7D26"/>
    <w:rsid w:val="000C15EF"/>
    <w:rsid w:val="000D3938"/>
    <w:rsid w:val="000D68D3"/>
    <w:rsid w:val="000F11B6"/>
    <w:rsid w:val="000F2C16"/>
    <w:rsid w:val="000F2D7D"/>
    <w:rsid w:val="000F773F"/>
    <w:rsid w:val="001057A4"/>
    <w:rsid w:val="00117F9D"/>
    <w:rsid w:val="0012071D"/>
    <w:rsid w:val="001251DB"/>
    <w:rsid w:val="001354FA"/>
    <w:rsid w:val="00140CA3"/>
    <w:rsid w:val="001437D8"/>
    <w:rsid w:val="00144485"/>
    <w:rsid w:val="00147782"/>
    <w:rsid w:val="0015031F"/>
    <w:rsid w:val="00151096"/>
    <w:rsid w:val="00154C70"/>
    <w:rsid w:val="0015533F"/>
    <w:rsid w:val="00157397"/>
    <w:rsid w:val="001605E4"/>
    <w:rsid w:val="00163ACD"/>
    <w:rsid w:val="00167949"/>
    <w:rsid w:val="00172A27"/>
    <w:rsid w:val="00181BEC"/>
    <w:rsid w:val="001860F7"/>
    <w:rsid w:val="001876E3"/>
    <w:rsid w:val="001A1C01"/>
    <w:rsid w:val="001A21E8"/>
    <w:rsid w:val="001A79E2"/>
    <w:rsid w:val="001B37D4"/>
    <w:rsid w:val="001B5E4E"/>
    <w:rsid w:val="001C3401"/>
    <w:rsid w:val="001D7982"/>
    <w:rsid w:val="001E3343"/>
    <w:rsid w:val="001E54D1"/>
    <w:rsid w:val="001E5D8B"/>
    <w:rsid w:val="002010AE"/>
    <w:rsid w:val="00203385"/>
    <w:rsid w:val="002035B8"/>
    <w:rsid w:val="0024739C"/>
    <w:rsid w:val="00250433"/>
    <w:rsid w:val="00253444"/>
    <w:rsid w:val="00265D14"/>
    <w:rsid w:val="0026645A"/>
    <w:rsid w:val="00275D28"/>
    <w:rsid w:val="00277AC4"/>
    <w:rsid w:val="00292439"/>
    <w:rsid w:val="002930FE"/>
    <w:rsid w:val="00296101"/>
    <w:rsid w:val="002B0A58"/>
    <w:rsid w:val="002B7B2C"/>
    <w:rsid w:val="002D19DD"/>
    <w:rsid w:val="002D260B"/>
    <w:rsid w:val="002D29C4"/>
    <w:rsid w:val="002E1A88"/>
    <w:rsid w:val="002E6FDD"/>
    <w:rsid w:val="002F05D4"/>
    <w:rsid w:val="002F0D0F"/>
    <w:rsid w:val="00307B09"/>
    <w:rsid w:val="00310F01"/>
    <w:rsid w:val="00311462"/>
    <w:rsid w:val="00327193"/>
    <w:rsid w:val="003325A9"/>
    <w:rsid w:val="003406A8"/>
    <w:rsid w:val="003427D8"/>
    <w:rsid w:val="00363112"/>
    <w:rsid w:val="00363CC9"/>
    <w:rsid w:val="00370BC8"/>
    <w:rsid w:val="00373B9B"/>
    <w:rsid w:val="003851EC"/>
    <w:rsid w:val="0039018F"/>
    <w:rsid w:val="003B65B4"/>
    <w:rsid w:val="003C37C9"/>
    <w:rsid w:val="003D07D8"/>
    <w:rsid w:val="003F33C4"/>
    <w:rsid w:val="00414E30"/>
    <w:rsid w:val="00416D36"/>
    <w:rsid w:val="00420352"/>
    <w:rsid w:val="004219DA"/>
    <w:rsid w:val="00425B4C"/>
    <w:rsid w:val="00434935"/>
    <w:rsid w:val="00437E26"/>
    <w:rsid w:val="0044153D"/>
    <w:rsid w:val="004452A4"/>
    <w:rsid w:val="00445DD7"/>
    <w:rsid w:val="00461C0A"/>
    <w:rsid w:val="0047412F"/>
    <w:rsid w:val="00476854"/>
    <w:rsid w:val="00481BE9"/>
    <w:rsid w:val="00494312"/>
    <w:rsid w:val="0049658A"/>
    <w:rsid w:val="004A3B8C"/>
    <w:rsid w:val="004A4409"/>
    <w:rsid w:val="004A569C"/>
    <w:rsid w:val="004C70B0"/>
    <w:rsid w:val="004D1592"/>
    <w:rsid w:val="004D38D2"/>
    <w:rsid w:val="004E38EA"/>
    <w:rsid w:val="004E706D"/>
    <w:rsid w:val="004F0084"/>
    <w:rsid w:val="00504D5C"/>
    <w:rsid w:val="00513612"/>
    <w:rsid w:val="005239AD"/>
    <w:rsid w:val="00523E47"/>
    <w:rsid w:val="005245BA"/>
    <w:rsid w:val="00534AD9"/>
    <w:rsid w:val="005567BD"/>
    <w:rsid w:val="00556E6E"/>
    <w:rsid w:val="00557AA1"/>
    <w:rsid w:val="005674FE"/>
    <w:rsid w:val="0058022A"/>
    <w:rsid w:val="00590B8D"/>
    <w:rsid w:val="005928E5"/>
    <w:rsid w:val="00592B77"/>
    <w:rsid w:val="00597DA1"/>
    <w:rsid w:val="005D5226"/>
    <w:rsid w:val="005E10B1"/>
    <w:rsid w:val="005E50E8"/>
    <w:rsid w:val="006146AD"/>
    <w:rsid w:val="00615015"/>
    <w:rsid w:val="00615CAD"/>
    <w:rsid w:val="006170B1"/>
    <w:rsid w:val="006170C2"/>
    <w:rsid w:val="00622CFD"/>
    <w:rsid w:val="00623B9C"/>
    <w:rsid w:val="00624785"/>
    <w:rsid w:val="00624B4C"/>
    <w:rsid w:val="0063237C"/>
    <w:rsid w:val="006347F8"/>
    <w:rsid w:val="00640DF6"/>
    <w:rsid w:val="00647BA6"/>
    <w:rsid w:val="0066019C"/>
    <w:rsid w:val="00663AFE"/>
    <w:rsid w:val="006708C4"/>
    <w:rsid w:val="00673B7A"/>
    <w:rsid w:val="006828EE"/>
    <w:rsid w:val="006939CD"/>
    <w:rsid w:val="006A253D"/>
    <w:rsid w:val="006A504A"/>
    <w:rsid w:val="006A6C22"/>
    <w:rsid w:val="006B7426"/>
    <w:rsid w:val="006D296B"/>
    <w:rsid w:val="006F2267"/>
    <w:rsid w:val="0070148F"/>
    <w:rsid w:val="00702429"/>
    <w:rsid w:val="00710760"/>
    <w:rsid w:val="00714ED6"/>
    <w:rsid w:val="007157D7"/>
    <w:rsid w:val="00722A6D"/>
    <w:rsid w:val="00740A65"/>
    <w:rsid w:val="0075756F"/>
    <w:rsid w:val="0076006F"/>
    <w:rsid w:val="007605C7"/>
    <w:rsid w:val="0077061E"/>
    <w:rsid w:val="00776712"/>
    <w:rsid w:val="00785D14"/>
    <w:rsid w:val="00791FC9"/>
    <w:rsid w:val="007B52C2"/>
    <w:rsid w:val="007B72E0"/>
    <w:rsid w:val="007C0953"/>
    <w:rsid w:val="007C0EAC"/>
    <w:rsid w:val="007C4CA8"/>
    <w:rsid w:val="007D5C17"/>
    <w:rsid w:val="007E110C"/>
    <w:rsid w:val="007E289E"/>
    <w:rsid w:val="007E2B90"/>
    <w:rsid w:val="007E6116"/>
    <w:rsid w:val="00800627"/>
    <w:rsid w:val="008056E8"/>
    <w:rsid w:val="00821049"/>
    <w:rsid w:val="0083015C"/>
    <w:rsid w:val="00842AAD"/>
    <w:rsid w:val="00843C29"/>
    <w:rsid w:val="008466D4"/>
    <w:rsid w:val="00847D22"/>
    <w:rsid w:val="008623AE"/>
    <w:rsid w:val="0086479F"/>
    <w:rsid w:val="0087393A"/>
    <w:rsid w:val="008838EC"/>
    <w:rsid w:val="00883AB4"/>
    <w:rsid w:val="008A48BB"/>
    <w:rsid w:val="008A6B22"/>
    <w:rsid w:val="008C1297"/>
    <w:rsid w:val="008D15C1"/>
    <w:rsid w:val="008D4321"/>
    <w:rsid w:val="008E666A"/>
    <w:rsid w:val="008F2F9C"/>
    <w:rsid w:val="008F49FF"/>
    <w:rsid w:val="00900C50"/>
    <w:rsid w:val="00902D69"/>
    <w:rsid w:val="0090509A"/>
    <w:rsid w:val="00911342"/>
    <w:rsid w:val="009140B0"/>
    <w:rsid w:val="0091599D"/>
    <w:rsid w:val="009252FA"/>
    <w:rsid w:val="00927715"/>
    <w:rsid w:val="009336B2"/>
    <w:rsid w:val="0094385A"/>
    <w:rsid w:val="00947E41"/>
    <w:rsid w:val="00953817"/>
    <w:rsid w:val="00987542"/>
    <w:rsid w:val="00994503"/>
    <w:rsid w:val="009D1EB1"/>
    <w:rsid w:val="009D3C68"/>
    <w:rsid w:val="009D4A1C"/>
    <w:rsid w:val="00A15F8F"/>
    <w:rsid w:val="00A224FA"/>
    <w:rsid w:val="00A306BA"/>
    <w:rsid w:val="00A47423"/>
    <w:rsid w:val="00A52CE0"/>
    <w:rsid w:val="00A54C0B"/>
    <w:rsid w:val="00A64A14"/>
    <w:rsid w:val="00A73891"/>
    <w:rsid w:val="00A7610B"/>
    <w:rsid w:val="00A8724D"/>
    <w:rsid w:val="00AC62ED"/>
    <w:rsid w:val="00AC7E97"/>
    <w:rsid w:val="00AD6C03"/>
    <w:rsid w:val="00AD7C31"/>
    <w:rsid w:val="00AE0DA7"/>
    <w:rsid w:val="00AE7B8B"/>
    <w:rsid w:val="00AE7E26"/>
    <w:rsid w:val="00AF50E6"/>
    <w:rsid w:val="00AF563F"/>
    <w:rsid w:val="00AF774D"/>
    <w:rsid w:val="00B13A06"/>
    <w:rsid w:val="00B231B2"/>
    <w:rsid w:val="00B2635E"/>
    <w:rsid w:val="00B32D06"/>
    <w:rsid w:val="00B34592"/>
    <w:rsid w:val="00B35CE6"/>
    <w:rsid w:val="00B37163"/>
    <w:rsid w:val="00B475AB"/>
    <w:rsid w:val="00B51C06"/>
    <w:rsid w:val="00B57AEA"/>
    <w:rsid w:val="00B625E7"/>
    <w:rsid w:val="00B64434"/>
    <w:rsid w:val="00B652F1"/>
    <w:rsid w:val="00B837E5"/>
    <w:rsid w:val="00B84222"/>
    <w:rsid w:val="00B84E48"/>
    <w:rsid w:val="00B86FAD"/>
    <w:rsid w:val="00B90265"/>
    <w:rsid w:val="00BA596D"/>
    <w:rsid w:val="00BB2D41"/>
    <w:rsid w:val="00BB4915"/>
    <w:rsid w:val="00BB6AD1"/>
    <w:rsid w:val="00BD2598"/>
    <w:rsid w:val="00BD5294"/>
    <w:rsid w:val="00BE3B31"/>
    <w:rsid w:val="00BF0CD8"/>
    <w:rsid w:val="00BF72AD"/>
    <w:rsid w:val="00C04A20"/>
    <w:rsid w:val="00C128C6"/>
    <w:rsid w:val="00C2158E"/>
    <w:rsid w:val="00C259F4"/>
    <w:rsid w:val="00C32CCB"/>
    <w:rsid w:val="00C350F8"/>
    <w:rsid w:val="00C37A5E"/>
    <w:rsid w:val="00C441AB"/>
    <w:rsid w:val="00C57A54"/>
    <w:rsid w:val="00C6199A"/>
    <w:rsid w:val="00C64CCB"/>
    <w:rsid w:val="00C702A3"/>
    <w:rsid w:val="00C75D7F"/>
    <w:rsid w:val="00C84FB5"/>
    <w:rsid w:val="00C85DA3"/>
    <w:rsid w:val="00C918A9"/>
    <w:rsid w:val="00CC22B8"/>
    <w:rsid w:val="00CD612F"/>
    <w:rsid w:val="00CE017D"/>
    <w:rsid w:val="00CE1591"/>
    <w:rsid w:val="00CE5B74"/>
    <w:rsid w:val="00CF271D"/>
    <w:rsid w:val="00CF5320"/>
    <w:rsid w:val="00D044AF"/>
    <w:rsid w:val="00D04A43"/>
    <w:rsid w:val="00D11099"/>
    <w:rsid w:val="00D13D1D"/>
    <w:rsid w:val="00D26D5A"/>
    <w:rsid w:val="00D27DA2"/>
    <w:rsid w:val="00D302BD"/>
    <w:rsid w:val="00D4334B"/>
    <w:rsid w:val="00D543C6"/>
    <w:rsid w:val="00D56E40"/>
    <w:rsid w:val="00D61BF0"/>
    <w:rsid w:val="00D7489C"/>
    <w:rsid w:val="00D82D73"/>
    <w:rsid w:val="00D85D73"/>
    <w:rsid w:val="00D871B6"/>
    <w:rsid w:val="00D903E8"/>
    <w:rsid w:val="00D91C85"/>
    <w:rsid w:val="00D95962"/>
    <w:rsid w:val="00D97DEF"/>
    <w:rsid w:val="00DB180B"/>
    <w:rsid w:val="00DB396C"/>
    <w:rsid w:val="00DB668B"/>
    <w:rsid w:val="00DC2DDF"/>
    <w:rsid w:val="00DD025B"/>
    <w:rsid w:val="00DD7D09"/>
    <w:rsid w:val="00DE3D41"/>
    <w:rsid w:val="00DF48BC"/>
    <w:rsid w:val="00E02760"/>
    <w:rsid w:val="00E20EFB"/>
    <w:rsid w:val="00E270FB"/>
    <w:rsid w:val="00E337AC"/>
    <w:rsid w:val="00E368D9"/>
    <w:rsid w:val="00E62292"/>
    <w:rsid w:val="00E64405"/>
    <w:rsid w:val="00E64CE2"/>
    <w:rsid w:val="00E6647F"/>
    <w:rsid w:val="00E67532"/>
    <w:rsid w:val="00E70A67"/>
    <w:rsid w:val="00E713A6"/>
    <w:rsid w:val="00E82DC9"/>
    <w:rsid w:val="00E901BD"/>
    <w:rsid w:val="00E92AE4"/>
    <w:rsid w:val="00E97F06"/>
    <w:rsid w:val="00EB250A"/>
    <w:rsid w:val="00EC51FD"/>
    <w:rsid w:val="00EE042F"/>
    <w:rsid w:val="00EE74B5"/>
    <w:rsid w:val="00F24FC6"/>
    <w:rsid w:val="00F364DE"/>
    <w:rsid w:val="00F367A5"/>
    <w:rsid w:val="00F559DA"/>
    <w:rsid w:val="00F61107"/>
    <w:rsid w:val="00F74270"/>
    <w:rsid w:val="00F87159"/>
    <w:rsid w:val="00F90B11"/>
    <w:rsid w:val="00FA0E35"/>
    <w:rsid w:val="00FA72E2"/>
    <w:rsid w:val="00FB7CD7"/>
    <w:rsid w:val="00FC268D"/>
    <w:rsid w:val="00FC4BFC"/>
    <w:rsid w:val="00FD612B"/>
    <w:rsid w:val="00FE1429"/>
    <w:rsid w:val="00FE3F24"/>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CCB"/>
    <w:rPr>
      <w:sz w:val="24"/>
      <w:lang w:val="en-US" w:eastAsia="en-US"/>
    </w:rPr>
  </w:style>
  <w:style w:type="paragraph" w:styleId="Heading1">
    <w:name w:val="heading 1"/>
    <w:basedOn w:val="Normal"/>
    <w:next w:val="Normal"/>
    <w:qFormat/>
    <w:rsid w:val="00C64CCB"/>
    <w:pPr>
      <w:keepNext/>
      <w:spacing w:line="360" w:lineRule="auto"/>
      <w:outlineLvl w:val="0"/>
    </w:pPr>
    <w:rPr>
      <w:b/>
      <w:sz w:val="26"/>
    </w:rPr>
  </w:style>
  <w:style w:type="paragraph" w:styleId="Heading2">
    <w:name w:val="heading 2"/>
    <w:basedOn w:val="Normal"/>
    <w:next w:val="Normal"/>
    <w:qFormat/>
    <w:rsid w:val="00C64CCB"/>
    <w:pPr>
      <w:keepNext/>
      <w:jc w:val="center"/>
      <w:outlineLvl w:val="1"/>
    </w:pPr>
    <w:rPr>
      <w:b/>
    </w:rPr>
  </w:style>
  <w:style w:type="paragraph" w:styleId="Heading3">
    <w:name w:val="heading 3"/>
    <w:basedOn w:val="Normal"/>
    <w:next w:val="Normal"/>
    <w:qFormat/>
    <w:rsid w:val="00C64CCB"/>
    <w:pPr>
      <w:keepNext/>
      <w:outlineLvl w:val="2"/>
    </w:pPr>
    <w:rPr>
      <w:b/>
    </w:rPr>
  </w:style>
  <w:style w:type="paragraph" w:styleId="Heading4">
    <w:name w:val="heading 4"/>
    <w:basedOn w:val="Normal"/>
    <w:next w:val="Normal"/>
    <w:qFormat/>
    <w:rsid w:val="00C64CCB"/>
    <w:pPr>
      <w:keepNext/>
      <w:jc w:val="right"/>
      <w:outlineLvl w:val="3"/>
    </w:pPr>
    <w:rPr>
      <w:rFonts w:ascii="Verdana" w:hAnsi="Verdana"/>
      <w:b/>
      <w:sz w:val="16"/>
    </w:rPr>
  </w:style>
  <w:style w:type="paragraph" w:styleId="Heading5">
    <w:name w:val="heading 5"/>
    <w:basedOn w:val="Normal"/>
    <w:next w:val="Normal"/>
    <w:qFormat/>
    <w:rsid w:val="00C64CCB"/>
    <w:pPr>
      <w:keepNext/>
      <w:jc w:val="center"/>
      <w:outlineLvl w:val="4"/>
    </w:pPr>
    <w:rPr>
      <w:rFonts w:ascii="Verdana" w:hAnsi="Verdana"/>
      <w:b/>
      <w:sz w:val="18"/>
    </w:rPr>
  </w:style>
  <w:style w:type="paragraph" w:styleId="Heading6">
    <w:name w:val="heading 6"/>
    <w:basedOn w:val="Normal"/>
    <w:next w:val="Normal"/>
    <w:qFormat/>
    <w:rsid w:val="00C64CCB"/>
    <w:pPr>
      <w:keepNext/>
      <w:jc w:val="center"/>
      <w:outlineLvl w:val="5"/>
    </w:pPr>
    <w:rPr>
      <w:b/>
      <w:sz w:val="30"/>
      <w:u w:val="single"/>
    </w:rPr>
  </w:style>
  <w:style w:type="paragraph" w:styleId="Heading7">
    <w:name w:val="heading 7"/>
    <w:basedOn w:val="Normal"/>
    <w:next w:val="Normal"/>
    <w:qFormat/>
    <w:rsid w:val="00C64CCB"/>
    <w:pPr>
      <w:keepNext/>
      <w:outlineLvl w:val="6"/>
    </w:pPr>
    <w:rPr>
      <w:rFonts w:ascii="Verdana" w:hAnsi="Verdana"/>
      <w:b/>
      <w:sz w:val="18"/>
    </w:rPr>
  </w:style>
  <w:style w:type="paragraph" w:styleId="Heading9">
    <w:name w:val="heading 9"/>
    <w:basedOn w:val="Normal"/>
    <w:next w:val="Normal"/>
    <w:qFormat/>
    <w:rsid w:val="00C64CCB"/>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4CCB"/>
    <w:rPr>
      <w:sz w:val="16"/>
    </w:rPr>
  </w:style>
  <w:style w:type="character" w:styleId="FollowedHyperlink">
    <w:name w:val="FollowedHyperlink"/>
    <w:rsid w:val="00C64CCB"/>
    <w:rPr>
      <w:color w:val="800080"/>
      <w:u w:val="single"/>
    </w:rPr>
  </w:style>
  <w:style w:type="character" w:styleId="Hyperlink">
    <w:name w:val="Hyperlink"/>
    <w:rsid w:val="00C64CCB"/>
    <w:rPr>
      <w:color w:val="0000FF"/>
      <w:u w:val="single"/>
    </w:rPr>
  </w:style>
  <w:style w:type="character" w:styleId="Strong">
    <w:name w:val="Strong"/>
    <w:uiPriority w:val="22"/>
    <w:qFormat/>
    <w:rsid w:val="00C64CCB"/>
    <w:rPr>
      <w:b/>
    </w:rPr>
  </w:style>
  <w:style w:type="character" w:customStyle="1" w:styleId="sectioncontent2">
    <w:name w:val="sectioncontent2"/>
    <w:rsid w:val="00C64CCB"/>
    <w:rPr>
      <w:vanish w:val="0"/>
    </w:rPr>
  </w:style>
  <w:style w:type="paragraph" w:styleId="BodyText">
    <w:name w:val="Body Text"/>
    <w:basedOn w:val="Normal"/>
    <w:rsid w:val="00C64CCB"/>
    <w:pPr>
      <w:spacing w:after="120"/>
    </w:pPr>
  </w:style>
  <w:style w:type="paragraph" w:styleId="NormalWeb">
    <w:name w:val="Normal (Web)"/>
    <w:basedOn w:val="Normal"/>
    <w:uiPriority w:val="99"/>
    <w:rsid w:val="00C64CCB"/>
    <w:pPr>
      <w:spacing w:before="100" w:beforeAutospacing="1" w:after="100" w:afterAutospacing="1"/>
    </w:pPr>
  </w:style>
  <w:style w:type="paragraph" w:styleId="PlainText">
    <w:name w:val="Plain Text"/>
    <w:basedOn w:val="Normal"/>
    <w:rsid w:val="00C64CCB"/>
    <w:rPr>
      <w:rFonts w:ascii="Courier New" w:hAnsi="Courier New"/>
      <w:sz w:val="20"/>
    </w:rPr>
  </w:style>
  <w:style w:type="paragraph" w:styleId="CommentSubject">
    <w:name w:val="annotation subject"/>
    <w:basedOn w:val="CommentText"/>
    <w:next w:val="CommentText"/>
    <w:rsid w:val="00C64CCB"/>
    <w:rPr>
      <w:b/>
    </w:rPr>
  </w:style>
  <w:style w:type="paragraph" w:styleId="CommentText">
    <w:name w:val="annotation text"/>
    <w:basedOn w:val="Normal"/>
    <w:rsid w:val="00C64CCB"/>
    <w:rPr>
      <w:sz w:val="20"/>
    </w:rPr>
  </w:style>
  <w:style w:type="paragraph" w:styleId="Footer">
    <w:name w:val="footer"/>
    <w:basedOn w:val="Normal"/>
    <w:rsid w:val="00C64CCB"/>
    <w:pPr>
      <w:tabs>
        <w:tab w:val="center" w:pos="4320"/>
        <w:tab w:val="right" w:pos="8640"/>
      </w:tabs>
    </w:pPr>
  </w:style>
  <w:style w:type="paragraph" w:customStyle="1" w:styleId="Objective">
    <w:name w:val="Objective"/>
    <w:basedOn w:val="Normal"/>
    <w:next w:val="BodyText"/>
    <w:rsid w:val="00C64CCB"/>
    <w:pPr>
      <w:spacing w:before="240" w:after="220" w:line="220" w:lineRule="atLeast"/>
    </w:pPr>
    <w:rPr>
      <w:rFonts w:ascii="Arial" w:hAnsi="Arial"/>
      <w:sz w:val="20"/>
    </w:rPr>
  </w:style>
  <w:style w:type="paragraph" w:styleId="BodyTextIndent">
    <w:name w:val="Body Text Indent"/>
    <w:basedOn w:val="Normal"/>
    <w:rsid w:val="00C64CCB"/>
    <w:pPr>
      <w:ind w:left="810" w:hanging="450"/>
    </w:pPr>
  </w:style>
  <w:style w:type="paragraph" w:customStyle="1" w:styleId="JobTitle">
    <w:name w:val="Job Title"/>
    <w:next w:val="Normal"/>
    <w:rsid w:val="00C64CCB"/>
    <w:pPr>
      <w:suppressAutoHyphens/>
      <w:spacing w:after="40" w:line="220" w:lineRule="atLeast"/>
    </w:pPr>
    <w:rPr>
      <w:rFonts w:ascii="Arial" w:hAnsi="Arial"/>
      <w:b/>
      <w:spacing w:val="-10"/>
      <w:lang w:val="en-US" w:eastAsia="ar-SA"/>
    </w:rPr>
  </w:style>
  <w:style w:type="paragraph" w:styleId="Title">
    <w:name w:val="Title"/>
    <w:basedOn w:val="Normal"/>
    <w:qFormat/>
    <w:rsid w:val="00C64CCB"/>
    <w:pPr>
      <w:jc w:val="center"/>
    </w:pPr>
    <w:rPr>
      <w:b/>
      <w:sz w:val="32"/>
      <w:u w:val="single"/>
    </w:rPr>
  </w:style>
  <w:style w:type="paragraph" w:styleId="Header">
    <w:name w:val="header"/>
    <w:basedOn w:val="Normal"/>
    <w:rsid w:val="00C64CCB"/>
    <w:pPr>
      <w:tabs>
        <w:tab w:val="center" w:pos="4320"/>
        <w:tab w:val="right" w:pos="8640"/>
      </w:tabs>
    </w:pPr>
  </w:style>
  <w:style w:type="paragraph" w:styleId="BalloonText">
    <w:name w:val="Balloon Text"/>
    <w:basedOn w:val="Normal"/>
    <w:rsid w:val="00C64CCB"/>
    <w:rPr>
      <w:rFonts w:ascii="Tahoma" w:hAnsi="Tahoma"/>
      <w:sz w:val="16"/>
    </w:rPr>
  </w:style>
  <w:style w:type="paragraph" w:styleId="FootnoteText">
    <w:name w:val="footnote text"/>
    <w:basedOn w:val="Normal"/>
    <w:rsid w:val="00C64CCB"/>
    <w:rPr>
      <w:sz w:val="20"/>
    </w:rPr>
  </w:style>
  <w:style w:type="character" w:styleId="Emphasis">
    <w:name w:val="Emphasis"/>
    <w:basedOn w:val="DefaultParagraphFont"/>
    <w:uiPriority w:val="20"/>
    <w:qFormat/>
    <w:rsid w:val="00513612"/>
    <w:rPr>
      <w:i/>
      <w:iCs/>
    </w:rPr>
  </w:style>
  <w:style w:type="character" w:customStyle="1" w:styleId="apple-converted-space">
    <w:name w:val="apple-converted-space"/>
    <w:basedOn w:val="DefaultParagraphFont"/>
    <w:rsid w:val="00513612"/>
  </w:style>
  <w:style w:type="character" w:customStyle="1" w:styleId="apple-style-span">
    <w:name w:val="apple-style-span"/>
    <w:basedOn w:val="DefaultParagraphFont"/>
    <w:rsid w:val="00722A6D"/>
  </w:style>
  <w:style w:type="character" w:customStyle="1" w:styleId="fblongblurb">
    <w:name w:val="fblongblurb"/>
    <w:basedOn w:val="DefaultParagraphFont"/>
    <w:rsid w:val="009D4A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CCB"/>
    <w:rPr>
      <w:sz w:val="24"/>
      <w:lang w:val="en-US" w:eastAsia="en-US"/>
    </w:rPr>
  </w:style>
  <w:style w:type="paragraph" w:styleId="Heading1">
    <w:name w:val="heading 1"/>
    <w:basedOn w:val="Normal"/>
    <w:next w:val="Normal"/>
    <w:qFormat/>
    <w:rsid w:val="00C64CCB"/>
    <w:pPr>
      <w:keepNext/>
      <w:spacing w:line="360" w:lineRule="auto"/>
      <w:outlineLvl w:val="0"/>
    </w:pPr>
    <w:rPr>
      <w:b/>
      <w:sz w:val="26"/>
    </w:rPr>
  </w:style>
  <w:style w:type="paragraph" w:styleId="Heading2">
    <w:name w:val="heading 2"/>
    <w:basedOn w:val="Normal"/>
    <w:next w:val="Normal"/>
    <w:qFormat/>
    <w:rsid w:val="00C64CCB"/>
    <w:pPr>
      <w:keepNext/>
      <w:jc w:val="center"/>
      <w:outlineLvl w:val="1"/>
    </w:pPr>
    <w:rPr>
      <w:b/>
    </w:rPr>
  </w:style>
  <w:style w:type="paragraph" w:styleId="Heading3">
    <w:name w:val="heading 3"/>
    <w:basedOn w:val="Normal"/>
    <w:next w:val="Normal"/>
    <w:qFormat/>
    <w:rsid w:val="00C64CCB"/>
    <w:pPr>
      <w:keepNext/>
      <w:outlineLvl w:val="2"/>
    </w:pPr>
    <w:rPr>
      <w:b/>
    </w:rPr>
  </w:style>
  <w:style w:type="paragraph" w:styleId="Heading4">
    <w:name w:val="heading 4"/>
    <w:basedOn w:val="Normal"/>
    <w:next w:val="Normal"/>
    <w:qFormat/>
    <w:rsid w:val="00C64CCB"/>
    <w:pPr>
      <w:keepNext/>
      <w:jc w:val="right"/>
      <w:outlineLvl w:val="3"/>
    </w:pPr>
    <w:rPr>
      <w:rFonts w:ascii="Verdana" w:hAnsi="Verdana"/>
      <w:b/>
      <w:sz w:val="16"/>
    </w:rPr>
  </w:style>
  <w:style w:type="paragraph" w:styleId="Heading5">
    <w:name w:val="heading 5"/>
    <w:basedOn w:val="Normal"/>
    <w:next w:val="Normal"/>
    <w:qFormat/>
    <w:rsid w:val="00C64CCB"/>
    <w:pPr>
      <w:keepNext/>
      <w:jc w:val="center"/>
      <w:outlineLvl w:val="4"/>
    </w:pPr>
    <w:rPr>
      <w:rFonts w:ascii="Verdana" w:hAnsi="Verdana"/>
      <w:b/>
      <w:sz w:val="18"/>
    </w:rPr>
  </w:style>
  <w:style w:type="paragraph" w:styleId="Heading6">
    <w:name w:val="heading 6"/>
    <w:basedOn w:val="Normal"/>
    <w:next w:val="Normal"/>
    <w:qFormat/>
    <w:rsid w:val="00C64CCB"/>
    <w:pPr>
      <w:keepNext/>
      <w:jc w:val="center"/>
      <w:outlineLvl w:val="5"/>
    </w:pPr>
    <w:rPr>
      <w:b/>
      <w:sz w:val="30"/>
      <w:u w:val="single"/>
    </w:rPr>
  </w:style>
  <w:style w:type="paragraph" w:styleId="Heading7">
    <w:name w:val="heading 7"/>
    <w:basedOn w:val="Normal"/>
    <w:next w:val="Normal"/>
    <w:qFormat/>
    <w:rsid w:val="00C64CCB"/>
    <w:pPr>
      <w:keepNext/>
      <w:outlineLvl w:val="6"/>
    </w:pPr>
    <w:rPr>
      <w:rFonts w:ascii="Verdana" w:hAnsi="Verdana"/>
      <w:b/>
      <w:sz w:val="18"/>
    </w:rPr>
  </w:style>
  <w:style w:type="paragraph" w:styleId="Heading9">
    <w:name w:val="heading 9"/>
    <w:basedOn w:val="Normal"/>
    <w:next w:val="Normal"/>
    <w:qFormat/>
    <w:rsid w:val="00C64CCB"/>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4CCB"/>
    <w:rPr>
      <w:sz w:val="16"/>
    </w:rPr>
  </w:style>
  <w:style w:type="character" w:styleId="FollowedHyperlink">
    <w:name w:val="FollowedHyperlink"/>
    <w:rsid w:val="00C64CCB"/>
    <w:rPr>
      <w:color w:val="800080"/>
      <w:u w:val="single"/>
    </w:rPr>
  </w:style>
  <w:style w:type="character" w:styleId="Hyperlink">
    <w:name w:val="Hyperlink"/>
    <w:rsid w:val="00C64CCB"/>
    <w:rPr>
      <w:color w:val="0000FF"/>
      <w:u w:val="single"/>
    </w:rPr>
  </w:style>
  <w:style w:type="character" w:styleId="Strong">
    <w:name w:val="Strong"/>
    <w:uiPriority w:val="22"/>
    <w:qFormat/>
    <w:rsid w:val="00C64CCB"/>
    <w:rPr>
      <w:b/>
    </w:rPr>
  </w:style>
  <w:style w:type="character" w:customStyle="1" w:styleId="sectioncontent2">
    <w:name w:val="sectioncontent2"/>
    <w:rsid w:val="00C64CCB"/>
    <w:rPr>
      <w:vanish w:val="0"/>
    </w:rPr>
  </w:style>
  <w:style w:type="paragraph" w:styleId="BodyText">
    <w:name w:val="Body Text"/>
    <w:basedOn w:val="Normal"/>
    <w:rsid w:val="00C64CCB"/>
    <w:pPr>
      <w:spacing w:after="120"/>
    </w:pPr>
  </w:style>
  <w:style w:type="paragraph" w:styleId="NormalWeb">
    <w:name w:val="Normal (Web)"/>
    <w:basedOn w:val="Normal"/>
    <w:uiPriority w:val="99"/>
    <w:rsid w:val="00C64CCB"/>
    <w:pPr>
      <w:spacing w:before="100" w:beforeAutospacing="1" w:after="100" w:afterAutospacing="1"/>
    </w:pPr>
  </w:style>
  <w:style w:type="paragraph" w:styleId="PlainText">
    <w:name w:val="Plain Text"/>
    <w:basedOn w:val="Normal"/>
    <w:rsid w:val="00C64CCB"/>
    <w:rPr>
      <w:rFonts w:ascii="Courier New" w:hAnsi="Courier New"/>
      <w:sz w:val="20"/>
    </w:rPr>
  </w:style>
  <w:style w:type="paragraph" w:styleId="CommentSubject">
    <w:name w:val="annotation subject"/>
    <w:basedOn w:val="CommentText"/>
    <w:next w:val="CommentText"/>
    <w:rsid w:val="00C64CCB"/>
    <w:rPr>
      <w:b/>
    </w:rPr>
  </w:style>
  <w:style w:type="paragraph" w:styleId="CommentText">
    <w:name w:val="annotation text"/>
    <w:basedOn w:val="Normal"/>
    <w:rsid w:val="00C64CCB"/>
    <w:rPr>
      <w:sz w:val="20"/>
    </w:rPr>
  </w:style>
  <w:style w:type="paragraph" w:styleId="Footer">
    <w:name w:val="footer"/>
    <w:basedOn w:val="Normal"/>
    <w:rsid w:val="00C64CCB"/>
    <w:pPr>
      <w:tabs>
        <w:tab w:val="center" w:pos="4320"/>
        <w:tab w:val="right" w:pos="8640"/>
      </w:tabs>
    </w:pPr>
  </w:style>
  <w:style w:type="paragraph" w:customStyle="1" w:styleId="Objective">
    <w:name w:val="Objective"/>
    <w:basedOn w:val="Normal"/>
    <w:next w:val="BodyText"/>
    <w:rsid w:val="00C64CCB"/>
    <w:pPr>
      <w:spacing w:before="240" w:after="220" w:line="220" w:lineRule="atLeast"/>
    </w:pPr>
    <w:rPr>
      <w:rFonts w:ascii="Arial" w:hAnsi="Arial"/>
      <w:sz w:val="20"/>
    </w:rPr>
  </w:style>
  <w:style w:type="paragraph" w:styleId="BodyTextIndent">
    <w:name w:val="Body Text Indent"/>
    <w:basedOn w:val="Normal"/>
    <w:rsid w:val="00C64CCB"/>
    <w:pPr>
      <w:ind w:left="810" w:hanging="450"/>
    </w:pPr>
  </w:style>
  <w:style w:type="paragraph" w:customStyle="1" w:styleId="JobTitle">
    <w:name w:val="Job Title"/>
    <w:next w:val="Normal"/>
    <w:rsid w:val="00C64CCB"/>
    <w:pPr>
      <w:suppressAutoHyphens/>
      <w:spacing w:after="40" w:line="220" w:lineRule="atLeast"/>
    </w:pPr>
    <w:rPr>
      <w:rFonts w:ascii="Arial" w:hAnsi="Arial"/>
      <w:b/>
      <w:spacing w:val="-10"/>
      <w:lang w:val="en-US" w:eastAsia="ar-SA"/>
    </w:rPr>
  </w:style>
  <w:style w:type="paragraph" w:styleId="Title">
    <w:name w:val="Title"/>
    <w:basedOn w:val="Normal"/>
    <w:qFormat/>
    <w:rsid w:val="00C64CCB"/>
    <w:pPr>
      <w:jc w:val="center"/>
    </w:pPr>
    <w:rPr>
      <w:b/>
      <w:sz w:val="32"/>
      <w:u w:val="single"/>
    </w:rPr>
  </w:style>
  <w:style w:type="paragraph" w:styleId="Header">
    <w:name w:val="header"/>
    <w:basedOn w:val="Normal"/>
    <w:rsid w:val="00C64CCB"/>
    <w:pPr>
      <w:tabs>
        <w:tab w:val="center" w:pos="4320"/>
        <w:tab w:val="right" w:pos="8640"/>
      </w:tabs>
    </w:pPr>
  </w:style>
  <w:style w:type="paragraph" w:styleId="BalloonText">
    <w:name w:val="Balloon Text"/>
    <w:basedOn w:val="Normal"/>
    <w:rsid w:val="00C64CCB"/>
    <w:rPr>
      <w:rFonts w:ascii="Tahoma" w:hAnsi="Tahoma"/>
      <w:sz w:val="16"/>
    </w:rPr>
  </w:style>
  <w:style w:type="paragraph" w:styleId="FootnoteText">
    <w:name w:val="footnote text"/>
    <w:basedOn w:val="Normal"/>
    <w:rsid w:val="00C64CCB"/>
    <w:rPr>
      <w:sz w:val="20"/>
    </w:rPr>
  </w:style>
  <w:style w:type="character" w:styleId="Emphasis">
    <w:name w:val="Emphasis"/>
    <w:basedOn w:val="DefaultParagraphFont"/>
    <w:uiPriority w:val="20"/>
    <w:qFormat/>
    <w:rsid w:val="00513612"/>
    <w:rPr>
      <w:i/>
      <w:iCs/>
    </w:rPr>
  </w:style>
  <w:style w:type="character" w:customStyle="1" w:styleId="apple-converted-space">
    <w:name w:val="apple-converted-space"/>
    <w:basedOn w:val="DefaultParagraphFont"/>
    <w:rsid w:val="00513612"/>
  </w:style>
  <w:style w:type="character" w:customStyle="1" w:styleId="apple-style-span">
    <w:name w:val="apple-style-span"/>
    <w:basedOn w:val="DefaultParagraphFont"/>
    <w:rsid w:val="00722A6D"/>
  </w:style>
  <w:style w:type="character" w:customStyle="1" w:styleId="fblongblurb">
    <w:name w:val="fblongblurb"/>
    <w:basedOn w:val="DefaultParagraphFont"/>
    <w:rsid w:val="009D4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6243">
      <w:bodyDiv w:val="1"/>
      <w:marLeft w:val="0"/>
      <w:marRight w:val="0"/>
      <w:marTop w:val="0"/>
      <w:marBottom w:val="0"/>
      <w:divBdr>
        <w:top w:val="none" w:sz="0" w:space="0" w:color="auto"/>
        <w:left w:val="none" w:sz="0" w:space="0" w:color="auto"/>
        <w:bottom w:val="none" w:sz="0" w:space="0" w:color="auto"/>
        <w:right w:val="none" w:sz="0" w:space="0" w:color="auto"/>
      </w:divBdr>
    </w:div>
    <w:div w:id="1500653597">
      <w:bodyDiv w:val="1"/>
      <w:marLeft w:val="167"/>
      <w:marRight w:val="0"/>
      <w:marTop w:val="0"/>
      <w:marBottom w:val="0"/>
      <w:divBdr>
        <w:top w:val="none" w:sz="0" w:space="0" w:color="auto"/>
        <w:left w:val="none" w:sz="0" w:space="0" w:color="auto"/>
        <w:bottom w:val="none" w:sz="0" w:space="0" w:color="auto"/>
        <w:right w:val="none" w:sz="0" w:space="0" w:color="auto"/>
      </w:divBdr>
      <w:divsChild>
        <w:div w:id="253978220">
          <w:marLeft w:val="0"/>
          <w:marRight w:val="0"/>
          <w:marTop w:val="0"/>
          <w:marBottom w:val="0"/>
          <w:divBdr>
            <w:top w:val="none" w:sz="0" w:space="0" w:color="auto"/>
            <w:left w:val="none" w:sz="0" w:space="0" w:color="auto"/>
            <w:bottom w:val="none" w:sz="0" w:space="0" w:color="auto"/>
            <w:right w:val="none" w:sz="0" w:space="0" w:color="auto"/>
          </w:divBdr>
        </w:div>
        <w:div w:id="776874429">
          <w:marLeft w:val="0"/>
          <w:marRight w:val="0"/>
          <w:marTop w:val="0"/>
          <w:marBottom w:val="0"/>
          <w:divBdr>
            <w:top w:val="none" w:sz="0" w:space="0" w:color="auto"/>
            <w:left w:val="none" w:sz="0" w:space="0" w:color="auto"/>
            <w:bottom w:val="none" w:sz="0" w:space="0" w:color="auto"/>
            <w:right w:val="none" w:sz="0" w:space="0" w:color="auto"/>
          </w:divBdr>
        </w:div>
        <w:div w:id="1440176876">
          <w:marLeft w:val="0"/>
          <w:marRight w:val="0"/>
          <w:marTop w:val="0"/>
          <w:marBottom w:val="0"/>
          <w:divBdr>
            <w:top w:val="none" w:sz="0" w:space="0" w:color="auto"/>
            <w:left w:val="none" w:sz="0" w:space="0" w:color="auto"/>
            <w:bottom w:val="none" w:sz="0" w:space="0" w:color="auto"/>
            <w:right w:val="none" w:sz="0" w:space="0" w:color="auto"/>
          </w:divBdr>
        </w:div>
      </w:divsChild>
    </w:div>
    <w:div w:id="17875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5227</Characters>
  <Application>Microsoft Office Word</Application>
  <DocSecurity>0</DocSecurity>
  <PresentationFormat/>
  <Lines>43</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Resume</vt:lpstr>
    </vt:vector>
  </TitlesOfParts>
  <Company>Sapient</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Vicky Raj Sharma</dc:creator>
  <cp:lastModifiedBy>WIN764BIT</cp:lastModifiedBy>
  <cp:revision>2</cp:revision>
  <cp:lastPrinted>2009-10-08T07:43:00Z</cp:lastPrinted>
  <dcterms:created xsi:type="dcterms:W3CDTF">2014-03-10T06:37:00Z</dcterms:created>
  <dcterms:modified xsi:type="dcterms:W3CDTF">2014-03-10T06:37:00Z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1033-6.3.0.1736</vt:lpwstr>
  </property>
</Properties>
</file>